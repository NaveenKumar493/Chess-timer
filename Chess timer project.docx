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600" w:rsidRPr="00F1147C" w:rsidRDefault="001532F0" w:rsidP="001532F0">
      <w:pPr>
        <w:pStyle w:val="Heading1"/>
        <w:rPr>
          <w:rFonts w:ascii="Times New Roman" w:hAnsi="Times New Roman" w:cs="Times New Roman"/>
          <w:color w:val="auto"/>
          <w:sz w:val="36"/>
          <w:szCs w:val="36"/>
        </w:rPr>
      </w:pPr>
      <w:r w:rsidRPr="00F1147C">
        <w:rPr>
          <w:rFonts w:ascii="Times New Roman" w:hAnsi="Times New Roman" w:cs="Times New Roman"/>
          <w:color w:val="auto"/>
          <w:sz w:val="36"/>
          <w:szCs w:val="36"/>
        </w:rPr>
        <w:t>TEAM:</w:t>
      </w:r>
    </w:p>
    <w:p w:rsidR="001532F0" w:rsidRPr="00F1147C" w:rsidRDefault="001532F0" w:rsidP="001532F0">
      <w:pPr>
        <w:rPr>
          <w:sz w:val="32"/>
          <w:szCs w:val="32"/>
        </w:rPr>
      </w:pPr>
      <w:r w:rsidRPr="00F1147C">
        <w:rPr>
          <w:sz w:val="32"/>
          <w:szCs w:val="32"/>
        </w:rPr>
        <w:t>Harish Krishna-CB.EN.U4CSE22417</w:t>
      </w:r>
    </w:p>
    <w:p w:rsidR="001532F0" w:rsidRPr="00F1147C" w:rsidRDefault="001532F0" w:rsidP="001532F0">
      <w:pPr>
        <w:rPr>
          <w:sz w:val="32"/>
          <w:szCs w:val="32"/>
        </w:rPr>
      </w:pPr>
      <w:proofErr w:type="spellStart"/>
      <w:r w:rsidRPr="00F1147C">
        <w:rPr>
          <w:sz w:val="32"/>
          <w:szCs w:val="32"/>
        </w:rPr>
        <w:t>Nitish</w:t>
      </w:r>
      <w:proofErr w:type="spellEnd"/>
      <w:r w:rsidRPr="00F1147C">
        <w:rPr>
          <w:sz w:val="32"/>
          <w:szCs w:val="32"/>
        </w:rPr>
        <w:t xml:space="preserve"> Krishna-CB.EN.U4CSE22428</w:t>
      </w:r>
    </w:p>
    <w:p w:rsidR="001532F0" w:rsidRPr="00F1147C" w:rsidRDefault="001532F0" w:rsidP="001532F0">
      <w:pPr>
        <w:rPr>
          <w:sz w:val="32"/>
          <w:szCs w:val="32"/>
        </w:rPr>
      </w:pPr>
      <w:r w:rsidRPr="00F1147C">
        <w:rPr>
          <w:sz w:val="32"/>
          <w:szCs w:val="32"/>
        </w:rPr>
        <w:t>Naveen Kumar-CB.EN.U4CSE22436</w:t>
      </w:r>
    </w:p>
    <w:p w:rsidR="001532F0" w:rsidRPr="00F1147C" w:rsidRDefault="001532F0" w:rsidP="001532F0">
      <w:pPr>
        <w:rPr>
          <w:sz w:val="32"/>
          <w:szCs w:val="32"/>
        </w:rPr>
      </w:pPr>
      <w:proofErr w:type="spellStart"/>
      <w:r w:rsidRPr="00F1147C">
        <w:rPr>
          <w:sz w:val="32"/>
          <w:szCs w:val="32"/>
        </w:rPr>
        <w:t>Yuva</w:t>
      </w:r>
      <w:proofErr w:type="spellEnd"/>
      <w:r w:rsidRPr="00F1147C">
        <w:rPr>
          <w:sz w:val="32"/>
          <w:szCs w:val="32"/>
        </w:rPr>
        <w:t xml:space="preserve"> Praneeth-CB.EN.U4CSE224</w:t>
      </w:r>
      <w:r w:rsidR="00F1147C" w:rsidRPr="00F1147C">
        <w:rPr>
          <w:sz w:val="32"/>
          <w:szCs w:val="32"/>
        </w:rPr>
        <w:t>59</w:t>
      </w:r>
    </w:p>
    <w:p w:rsidR="00F1147C" w:rsidRPr="001532F0" w:rsidRDefault="00F1147C" w:rsidP="001532F0">
      <w:pPr>
        <w:rPr>
          <w:sz w:val="32"/>
        </w:rPr>
      </w:pPr>
    </w:p>
    <w:p w:rsidR="001532F0" w:rsidRDefault="001532F0" w:rsidP="001532F0"/>
    <w:p w:rsidR="001532F0" w:rsidRPr="001532F0" w:rsidRDefault="001532F0" w:rsidP="001532F0"/>
    <w:p w:rsidR="008D5600" w:rsidRPr="00F1147C" w:rsidRDefault="00F1147C">
      <w:pPr>
        <w:pStyle w:val="Heading1"/>
        <w:rPr>
          <w:rFonts w:ascii="Times New Roman" w:hAnsi="Times New Roman" w:cs="Times New Roman"/>
          <w:color w:val="auto"/>
          <w:sz w:val="36"/>
          <w:szCs w:val="36"/>
        </w:rPr>
      </w:pPr>
      <w:r w:rsidRPr="00F1147C">
        <w:rPr>
          <w:rFonts w:ascii="Times New Roman" w:hAnsi="Times New Roman" w:cs="Times New Roman"/>
          <w:color w:val="auto"/>
          <w:sz w:val="36"/>
          <w:szCs w:val="36"/>
        </w:rPr>
        <w:t>CODE:</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#include "stm32f4xx.h"</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proofErr w:type="gramStart"/>
      <w:r w:rsidRPr="00F1147C">
        <w:rPr>
          <w:rFonts w:ascii="Times New Roman" w:hAnsi="Times New Roman" w:cs="Times New Roman"/>
          <w:sz w:val="32"/>
          <w:szCs w:val="32"/>
        </w:rPr>
        <w:t>void</w:t>
      </w:r>
      <w:proofErr w:type="gramEnd"/>
      <w:r w:rsidRPr="00F1147C">
        <w:rPr>
          <w:rFonts w:ascii="Times New Roman" w:hAnsi="Times New Roman" w:cs="Times New Roman"/>
          <w:sz w:val="32"/>
          <w:szCs w:val="32"/>
        </w:rPr>
        <w:t xml:space="preserve"> USART1_Init(void);</w:t>
      </w:r>
    </w:p>
    <w:p w:rsidR="00F1147C" w:rsidRPr="00F1147C" w:rsidRDefault="00F1147C" w:rsidP="00F1147C">
      <w:pPr>
        <w:rPr>
          <w:rFonts w:ascii="Times New Roman" w:hAnsi="Times New Roman" w:cs="Times New Roman"/>
          <w:sz w:val="32"/>
          <w:szCs w:val="32"/>
        </w:rPr>
      </w:pPr>
      <w:proofErr w:type="gramStart"/>
      <w:r w:rsidRPr="00F1147C">
        <w:rPr>
          <w:rFonts w:ascii="Times New Roman" w:hAnsi="Times New Roman" w:cs="Times New Roman"/>
          <w:sz w:val="32"/>
          <w:szCs w:val="32"/>
        </w:rPr>
        <w:t>void</w:t>
      </w:r>
      <w:proofErr w:type="gramEnd"/>
      <w:r w:rsidRPr="00F1147C">
        <w:rPr>
          <w:rFonts w:ascii="Times New Roman" w:hAnsi="Times New Roman" w:cs="Times New Roman"/>
          <w:sz w:val="32"/>
          <w:szCs w:val="32"/>
        </w:rPr>
        <w:t xml:space="preserve"> USART1_Write(char </w:t>
      </w:r>
      <w:proofErr w:type="spellStart"/>
      <w:r w:rsidRPr="00F1147C">
        <w:rPr>
          <w:rFonts w:ascii="Times New Roman" w:hAnsi="Times New Roman" w:cs="Times New Roman"/>
          <w:sz w:val="32"/>
          <w:szCs w:val="32"/>
        </w:rPr>
        <w:t>ch</w:t>
      </w:r>
      <w:proofErr w:type="spellEnd"/>
      <w:r w:rsidRPr="00F1147C">
        <w:rPr>
          <w:rFonts w:ascii="Times New Roman" w:hAnsi="Times New Roman" w:cs="Times New Roman"/>
          <w:sz w:val="32"/>
          <w:szCs w:val="32"/>
        </w:rPr>
        <w:t>);</w:t>
      </w:r>
    </w:p>
    <w:p w:rsidR="00F1147C" w:rsidRPr="00F1147C" w:rsidRDefault="00F1147C" w:rsidP="00F1147C">
      <w:pPr>
        <w:rPr>
          <w:rFonts w:ascii="Times New Roman" w:hAnsi="Times New Roman" w:cs="Times New Roman"/>
          <w:sz w:val="32"/>
          <w:szCs w:val="32"/>
        </w:rPr>
      </w:pPr>
      <w:proofErr w:type="gramStart"/>
      <w:r w:rsidRPr="00F1147C">
        <w:rPr>
          <w:rFonts w:ascii="Times New Roman" w:hAnsi="Times New Roman" w:cs="Times New Roman"/>
          <w:sz w:val="32"/>
          <w:szCs w:val="32"/>
        </w:rPr>
        <w:t>char</w:t>
      </w:r>
      <w:proofErr w:type="gramEnd"/>
      <w:r w:rsidRPr="00F1147C">
        <w:rPr>
          <w:rFonts w:ascii="Times New Roman" w:hAnsi="Times New Roman" w:cs="Times New Roman"/>
          <w:sz w:val="32"/>
          <w:szCs w:val="32"/>
        </w:rPr>
        <w:t xml:space="preserve"> USART1_Read(void);</w:t>
      </w:r>
    </w:p>
    <w:p w:rsidR="00F1147C" w:rsidRPr="00F1147C" w:rsidRDefault="00F1147C" w:rsidP="00F1147C">
      <w:pPr>
        <w:rPr>
          <w:rFonts w:ascii="Times New Roman" w:hAnsi="Times New Roman" w:cs="Times New Roman"/>
          <w:sz w:val="32"/>
          <w:szCs w:val="32"/>
        </w:rPr>
      </w:pPr>
      <w:proofErr w:type="gramStart"/>
      <w:r w:rsidRPr="00F1147C">
        <w:rPr>
          <w:rFonts w:ascii="Times New Roman" w:hAnsi="Times New Roman" w:cs="Times New Roman"/>
          <w:sz w:val="32"/>
          <w:szCs w:val="32"/>
        </w:rPr>
        <w:t>void</w:t>
      </w:r>
      <w:proofErr w:type="gramEnd"/>
      <w:r w:rsidRPr="00F1147C">
        <w:rPr>
          <w:rFonts w:ascii="Times New Roman" w:hAnsi="Times New Roman" w:cs="Times New Roman"/>
          <w:sz w:val="32"/>
          <w:szCs w:val="32"/>
        </w:rPr>
        <w:t xml:space="preserve"> </w:t>
      </w:r>
      <w:proofErr w:type="spellStart"/>
      <w:r w:rsidRPr="00F1147C">
        <w:rPr>
          <w:rFonts w:ascii="Times New Roman" w:hAnsi="Times New Roman" w:cs="Times New Roman"/>
          <w:sz w:val="32"/>
          <w:szCs w:val="32"/>
        </w:rPr>
        <w:t>SysTick_Handler</w:t>
      </w:r>
      <w:proofErr w:type="spellEnd"/>
      <w:r w:rsidRPr="00F1147C">
        <w:rPr>
          <w:rFonts w:ascii="Times New Roman" w:hAnsi="Times New Roman" w:cs="Times New Roman"/>
          <w:sz w:val="32"/>
          <w:szCs w:val="32"/>
        </w:rPr>
        <w:t>(void);</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proofErr w:type="gramStart"/>
      <w:r w:rsidRPr="00F1147C">
        <w:rPr>
          <w:rFonts w:ascii="Times New Roman" w:hAnsi="Times New Roman" w:cs="Times New Roman"/>
          <w:sz w:val="32"/>
          <w:szCs w:val="32"/>
        </w:rPr>
        <w:t>volatile</w:t>
      </w:r>
      <w:proofErr w:type="gramEnd"/>
      <w:r w:rsidRPr="00F1147C">
        <w:rPr>
          <w:rFonts w:ascii="Times New Roman" w:hAnsi="Times New Roman" w:cs="Times New Roman"/>
          <w:sz w:val="32"/>
          <w:szCs w:val="32"/>
        </w:rPr>
        <w:t xml:space="preserve"> </w:t>
      </w:r>
      <w:proofErr w:type="spellStart"/>
      <w:r w:rsidRPr="00F1147C">
        <w:rPr>
          <w:rFonts w:ascii="Times New Roman" w:hAnsi="Times New Roman" w:cs="Times New Roman"/>
          <w:sz w:val="32"/>
          <w:szCs w:val="32"/>
        </w:rPr>
        <w:t>int</w:t>
      </w:r>
      <w:proofErr w:type="spellEnd"/>
      <w:r w:rsidRPr="00F1147C">
        <w:rPr>
          <w:rFonts w:ascii="Times New Roman" w:hAnsi="Times New Roman" w:cs="Times New Roman"/>
          <w:sz w:val="32"/>
          <w:szCs w:val="32"/>
        </w:rPr>
        <w:t xml:space="preserve"> blink_C14 = 0; // Blinking state for C14</w:t>
      </w:r>
    </w:p>
    <w:p w:rsidR="00F1147C" w:rsidRPr="00F1147C" w:rsidRDefault="00F1147C" w:rsidP="00F1147C">
      <w:pPr>
        <w:rPr>
          <w:rFonts w:ascii="Times New Roman" w:hAnsi="Times New Roman" w:cs="Times New Roman"/>
          <w:sz w:val="32"/>
          <w:szCs w:val="32"/>
        </w:rPr>
      </w:pPr>
      <w:proofErr w:type="gramStart"/>
      <w:r w:rsidRPr="00F1147C">
        <w:rPr>
          <w:rFonts w:ascii="Times New Roman" w:hAnsi="Times New Roman" w:cs="Times New Roman"/>
          <w:sz w:val="32"/>
          <w:szCs w:val="32"/>
        </w:rPr>
        <w:t>volatile</w:t>
      </w:r>
      <w:proofErr w:type="gramEnd"/>
      <w:r w:rsidRPr="00F1147C">
        <w:rPr>
          <w:rFonts w:ascii="Times New Roman" w:hAnsi="Times New Roman" w:cs="Times New Roman"/>
          <w:sz w:val="32"/>
          <w:szCs w:val="32"/>
        </w:rPr>
        <w:t xml:space="preserve"> </w:t>
      </w:r>
      <w:proofErr w:type="spellStart"/>
      <w:r w:rsidRPr="00F1147C">
        <w:rPr>
          <w:rFonts w:ascii="Times New Roman" w:hAnsi="Times New Roman" w:cs="Times New Roman"/>
          <w:sz w:val="32"/>
          <w:szCs w:val="32"/>
        </w:rPr>
        <w:t>int</w:t>
      </w:r>
      <w:proofErr w:type="spellEnd"/>
      <w:r w:rsidRPr="00F1147C">
        <w:rPr>
          <w:rFonts w:ascii="Times New Roman" w:hAnsi="Times New Roman" w:cs="Times New Roman"/>
          <w:sz w:val="32"/>
          <w:szCs w:val="32"/>
        </w:rPr>
        <w:t xml:space="preserve"> blink_C15 = 0; // Blinking state for C15</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proofErr w:type="gramStart"/>
      <w:r w:rsidRPr="00F1147C">
        <w:rPr>
          <w:rFonts w:ascii="Times New Roman" w:hAnsi="Times New Roman" w:cs="Times New Roman"/>
          <w:sz w:val="32"/>
          <w:szCs w:val="32"/>
        </w:rPr>
        <w:lastRenderedPageBreak/>
        <w:t>volatile</w:t>
      </w:r>
      <w:proofErr w:type="gramEnd"/>
      <w:r w:rsidRPr="00F1147C">
        <w:rPr>
          <w:rFonts w:ascii="Times New Roman" w:hAnsi="Times New Roman" w:cs="Times New Roman"/>
          <w:sz w:val="32"/>
          <w:szCs w:val="32"/>
        </w:rPr>
        <w:t xml:space="preserve"> </w:t>
      </w:r>
      <w:proofErr w:type="spellStart"/>
      <w:r w:rsidRPr="00F1147C">
        <w:rPr>
          <w:rFonts w:ascii="Times New Roman" w:hAnsi="Times New Roman" w:cs="Times New Roman"/>
          <w:sz w:val="32"/>
          <w:szCs w:val="32"/>
        </w:rPr>
        <w:t>int</w:t>
      </w:r>
      <w:proofErr w:type="spellEnd"/>
      <w:r w:rsidRPr="00F1147C">
        <w:rPr>
          <w:rFonts w:ascii="Times New Roman" w:hAnsi="Times New Roman" w:cs="Times New Roman"/>
          <w:sz w:val="32"/>
          <w:szCs w:val="32"/>
        </w:rPr>
        <w:t xml:space="preserve"> </w:t>
      </w:r>
      <w:proofErr w:type="spellStart"/>
      <w:r w:rsidRPr="00F1147C">
        <w:rPr>
          <w:rFonts w:ascii="Times New Roman" w:hAnsi="Times New Roman" w:cs="Times New Roman"/>
          <w:sz w:val="32"/>
          <w:szCs w:val="32"/>
        </w:rPr>
        <w:t>led_on</w:t>
      </w:r>
      <w:proofErr w:type="spellEnd"/>
      <w:r w:rsidRPr="00F1147C">
        <w:rPr>
          <w:rFonts w:ascii="Times New Roman" w:hAnsi="Times New Roman" w:cs="Times New Roman"/>
          <w:sz w:val="32"/>
          <w:szCs w:val="32"/>
        </w:rPr>
        <w:t xml:space="preserve"> = 0;</w:t>
      </w:r>
    </w:p>
    <w:p w:rsidR="00F1147C" w:rsidRPr="00F1147C" w:rsidRDefault="00F1147C" w:rsidP="00F1147C">
      <w:pPr>
        <w:rPr>
          <w:rFonts w:ascii="Times New Roman" w:hAnsi="Times New Roman" w:cs="Times New Roman"/>
          <w:sz w:val="32"/>
          <w:szCs w:val="32"/>
        </w:rPr>
      </w:pPr>
      <w:proofErr w:type="gramStart"/>
      <w:r w:rsidRPr="00F1147C">
        <w:rPr>
          <w:rFonts w:ascii="Times New Roman" w:hAnsi="Times New Roman" w:cs="Times New Roman"/>
          <w:sz w:val="32"/>
          <w:szCs w:val="32"/>
        </w:rPr>
        <w:t>volatile</w:t>
      </w:r>
      <w:proofErr w:type="gramEnd"/>
      <w:r w:rsidRPr="00F1147C">
        <w:rPr>
          <w:rFonts w:ascii="Times New Roman" w:hAnsi="Times New Roman" w:cs="Times New Roman"/>
          <w:sz w:val="32"/>
          <w:szCs w:val="32"/>
        </w:rPr>
        <w:t xml:space="preserve"> </w:t>
      </w:r>
      <w:proofErr w:type="spellStart"/>
      <w:r w:rsidRPr="00F1147C">
        <w:rPr>
          <w:rFonts w:ascii="Times New Roman" w:hAnsi="Times New Roman" w:cs="Times New Roman"/>
          <w:sz w:val="32"/>
          <w:szCs w:val="32"/>
        </w:rPr>
        <w:t>int</w:t>
      </w:r>
      <w:proofErr w:type="spellEnd"/>
      <w:r w:rsidRPr="00F1147C">
        <w:rPr>
          <w:rFonts w:ascii="Times New Roman" w:hAnsi="Times New Roman" w:cs="Times New Roman"/>
          <w:sz w:val="32"/>
          <w:szCs w:val="32"/>
        </w:rPr>
        <w:t xml:space="preserve"> </w:t>
      </w:r>
      <w:proofErr w:type="spellStart"/>
      <w:r w:rsidRPr="00F1147C">
        <w:rPr>
          <w:rFonts w:ascii="Times New Roman" w:hAnsi="Times New Roman" w:cs="Times New Roman"/>
          <w:sz w:val="32"/>
          <w:szCs w:val="32"/>
        </w:rPr>
        <w:t>toggle_led</w:t>
      </w:r>
      <w:proofErr w:type="spellEnd"/>
      <w:r w:rsidRPr="00F1147C">
        <w:rPr>
          <w:rFonts w:ascii="Times New Roman" w:hAnsi="Times New Roman" w:cs="Times New Roman"/>
          <w:sz w:val="32"/>
          <w:szCs w:val="32"/>
        </w:rPr>
        <w:t xml:space="preserve"> = 0;</w:t>
      </w:r>
    </w:p>
    <w:p w:rsidR="00F1147C" w:rsidRPr="00F1147C" w:rsidRDefault="00F1147C" w:rsidP="00F1147C">
      <w:pPr>
        <w:rPr>
          <w:rFonts w:ascii="Times New Roman" w:hAnsi="Times New Roman" w:cs="Times New Roman"/>
          <w:sz w:val="32"/>
          <w:szCs w:val="32"/>
        </w:rPr>
      </w:pPr>
      <w:proofErr w:type="gramStart"/>
      <w:r w:rsidRPr="00F1147C">
        <w:rPr>
          <w:rFonts w:ascii="Times New Roman" w:hAnsi="Times New Roman" w:cs="Times New Roman"/>
          <w:sz w:val="32"/>
          <w:szCs w:val="32"/>
        </w:rPr>
        <w:t>volatile</w:t>
      </w:r>
      <w:proofErr w:type="gramEnd"/>
      <w:r w:rsidRPr="00F1147C">
        <w:rPr>
          <w:rFonts w:ascii="Times New Roman" w:hAnsi="Times New Roman" w:cs="Times New Roman"/>
          <w:sz w:val="32"/>
          <w:szCs w:val="32"/>
        </w:rPr>
        <w:t xml:space="preserve"> </w:t>
      </w:r>
      <w:proofErr w:type="spellStart"/>
      <w:r w:rsidRPr="00F1147C">
        <w:rPr>
          <w:rFonts w:ascii="Times New Roman" w:hAnsi="Times New Roman" w:cs="Times New Roman"/>
          <w:sz w:val="32"/>
          <w:szCs w:val="32"/>
        </w:rPr>
        <w:t>int</w:t>
      </w:r>
      <w:proofErr w:type="spellEnd"/>
      <w:r w:rsidRPr="00F1147C">
        <w:rPr>
          <w:rFonts w:ascii="Times New Roman" w:hAnsi="Times New Roman" w:cs="Times New Roman"/>
          <w:sz w:val="32"/>
          <w:szCs w:val="32"/>
        </w:rPr>
        <w:t xml:space="preserve"> counter = 599;</w:t>
      </w:r>
    </w:p>
    <w:p w:rsidR="00F1147C" w:rsidRPr="00F1147C" w:rsidRDefault="00F1147C" w:rsidP="00F1147C">
      <w:pPr>
        <w:rPr>
          <w:rFonts w:ascii="Times New Roman" w:hAnsi="Times New Roman" w:cs="Times New Roman"/>
          <w:sz w:val="32"/>
          <w:szCs w:val="32"/>
        </w:rPr>
      </w:pPr>
      <w:proofErr w:type="gramStart"/>
      <w:r w:rsidRPr="00F1147C">
        <w:rPr>
          <w:rFonts w:ascii="Times New Roman" w:hAnsi="Times New Roman" w:cs="Times New Roman"/>
          <w:sz w:val="32"/>
          <w:szCs w:val="32"/>
        </w:rPr>
        <w:t>volatile</w:t>
      </w:r>
      <w:proofErr w:type="gramEnd"/>
      <w:r w:rsidRPr="00F1147C">
        <w:rPr>
          <w:rFonts w:ascii="Times New Roman" w:hAnsi="Times New Roman" w:cs="Times New Roman"/>
          <w:sz w:val="32"/>
          <w:szCs w:val="32"/>
        </w:rPr>
        <w:t xml:space="preserve"> </w:t>
      </w:r>
      <w:proofErr w:type="spellStart"/>
      <w:r w:rsidRPr="00F1147C">
        <w:rPr>
          <w:rFonts w:ascii="Times New Roman" w:hAnsi="Times New Roman" w:cs="Times New Roman"/>
          <w:sz w:val="32"/>
          <w:szCs w:val="32"/>
        </w:rPr>
        <w:t>int</w:t>
      </w:r>
      <w:proofErr w:type="spellEnd"/>
      <w:r w:rsidRPr="00F1147C">
        <w:rPr>
          <w:rFonts w:ascii="Times New Roman" w:hAnsi="Times New Roman" w:cs="Times New Roman"/>
          <w:sz w:val="32"/>
          <w:szCs w:val="32"/>
        </w:rPr>
        <w:t xml:space="preserve"> </w:t>
      </w:r>
      <w:proofErr w:type="spellStart"/>
      <w:r w:rsidRPr="00F1147C">
        <w:rPr>
          <w:rFonts w:ascii="Times New Roman" w:hAnsi="Times New Roman" w:cs="Times New Roman"/>
          <w:sz w:val="32"/>
          <w:szCs w:val="32"/>
        </w:rPr>
        <w:t>static_counter</w:t>
      </w:r>
      <w:proofErr w:type="spellEnd"/>
      <w:r w:rsidRPr="00F1147C">
        <w:rPr>
          <w:rFonts w:ascii="Times New Roman" w:hAnsi="Times New Roman" w:cs="Times New Roman"/>
          <w:sz w:val="32"/>
          <w:szCs w:val="32"/>
        </w:rPr>
        <w:t xml:space="preserve"> = 599     ;  // Secondary counter for displaying when PB10 is pressed</w:t>
      </w:r>
    </w:p>
    <w:p w:rsidR="00F1147C" w:rsidRPr="00F1147C" w:rsidRDefault="00F1147C" w:rsidP="00F1147C">
      <w:pPr>
        <w:rPr>
          <w:rFonts w:ascii="Times New Roman" w:hAnsi="Times New Roman" w:cs="Times New Roman"/>
          <w:sz w:val="32"/>
          <w:szCs w:val="32"/>
        </w:rPr>
      </w:pPr>
      <w:proofErr w:type="gramStart"/>
      <w:r w:rsidRPr="00F1147C">
        <w:rPr>
          <w:rFonts w:ascii="Times New Roman" w:hAnsi="Times New Roman" w:cs="Times New Roman"/>
          <w:sz w:val="32"/>
          <w:szCs w:val="32"/>
        </w:rPr>
        <w:t>volatile</w:t>
      </w:r>
      <w:proofErr w:type="gramEnd"/>
      <w:r w:rsidRPr="00F1147C">
        <w:rPr>
          <w:rFonts w:ascii="Times New Roman" w:hAnsi="Times New Roman" w:cs="Times New Roman"/>
          <w:sz w:val="32"/>
          <w:szCs w:val="32"/>
        </w:rPr>
        <w:t xml:space="preserve"> </w:t>
      </w:r>
      <w:proofErr w:type="spellStart"/>
      <w:r w:rsidRPr="00F1147C">
        <w:rPr>
          <w:rFonts w:ascii="Times New Roman" w:hAnsi="Times New Roman" w:cs="Times New Roman"/>
          <w:sz w:val="32"/>
          <w:szCs w:val="32"/>
        </w:rPr>
        <w:t>int</w:t>
      </w:r>
      <w:proofErr w:type="spellEnd"/>
      <w:r w:rsidRPr="00F1147C">
        <w:rPr>
          <w:rFonts w:ascii="Times New Roman" w:hAnsi="Times New Roman" w:cs="Times New Roman"/>
          <w:sz w:val="32"/>
          <w:szCs w:val="32"/>
        </w:rPr>
        <w:t xml:space="preserve"> pause = 0;           // Flag to pause both counters</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proofErr w:type="spellStart"/>
      <w:proofErr w:type="gramStart"/>
      <w:r w:rsidRPr="00F1147C">
        <w:rPr>
          <w:rFonts w:ascii="Times New Roman" w:hAnsi="Times New Roman" w:cs="Times New Roman"/>
          <w:sz w:val="32"/>
          <w:szCs w:val="32"/>
        </w:rPr>
        <w:t>const</w:t>
      </w:r>
      <w:proofErr w:type="spellEnd"/>
      <w:proofErr w:type="gramEnd"/>
      <w:r w:rsidRPr="00F1147C">
        <w:rPr>
          <w:rFonts w:ascii="Times New Roman" w:hAnsi="Times New Roman" w:cs="Times New Roman"/>
          <w:sz w:val="32"/>
          <w:szCs w:val="32"/>
        </w:rPr>
        <w:t xml:space="preserve"> uint8_t </w:t>
      </w:r>
      <w:proofErr w:type="spellStart"/>
      <w:r w:rsidRPr="00F1147C">
        <w:rPr>
          <w:rFonts w:ascii="Times New Roman" w:hAnsi="Times New Roman" w:cs="Times New Roman"/>
          <w:sz w:val="32"/>
          <w:szCs w:val="32"/>
        </w:rPr>
        <w:t>segment_map</w:t>
      </w:r>
      <w:proofErr w:type="spellEnd"/>
      <w:r w:rsidRPr="00F1147C">
        <w:rPr>
          <w:rFonts w:ascii="Times New Roman" w:hAnsi="Times New Roman" w:cs="Times New Roman"/>
          <w:sz w:val="32"/>
          <w:szCs w:val="32"/>
        </w:rPr>
        <w:t>[10] =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0b00111111, // 0</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0b00000110, // 1</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0b01011011, // 2</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0b01001111, // 3</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0b01100110, // 4</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0b01101101, // 5</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0b01111101, // 6</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0b00000111, // 7</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0b01111111, // 8</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0b01101111  /</w:t>
      </w:r>
      <w:proofErr w:type="gramEnd"/>
      <w:r w:rsidRPr="00F1147C">
        <w:rPr>
          <w:rFonts w:ascii="Times New Roman" w:hAnsi="Times New Roman" w:cs="Times New Roman"/>
          <w:sz w:val="32"/>
          <w:szCs w:val="32"/>
        </w:rPr>
        <w:t xml:space="preserve">/ 9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proofErr w:type="gramStart"/>
      <w:r w:rsidRPr="00F1147C">
        <w:rPr>
          <w:rFonts w:ascii="Times New Roman" w:hAnsi="Times New Roman" w:cs="Times New Roman"/>
          <w:sz w:val="32"/>
          <w:szCs w:val="32"/>
        </w:rPr>
        <w:t>void</w:t>
      </w:r>
      <w:proofErr w:type="gramEnd"/>
      <w:r w:rsidRPr="00F1147C">
        <w:rPr>
          <w:rFonts w:ascii="Times New Roman" w:hAnsi="Times New Roman" w:cs="Times New Roman"/>
          <w:sz w:val="32"/>
          <w:szCs w:val="32"/>
        </w:rPr>
        <w:t xml:space="preserve"> display2(</w:t>
      </w:r>
      <w:proofErr w:type="spellStart"/>
      <w:r w:rsidRPr="00F1147C">
        <w:rPr>
          <w:rFonts w:ascii="Times New Roman" w:hAnsi="Times New Roman" w:cs="Times New Roman"/>
          <w:sz w:val="32"/>
          <w:szCs w:val="32"/>
        </w:rPr>
        <w:t>int</w:t>
      </w:r>
      <w:proofErr w:type="spellEnd"/>
      <w:r w:rsidRPr="00F1147C">
        <w:rPr>
          <w:rFonts w:ascii="Times New Roman" w:hAnsi="Times New Roman" w:cs="Times New Roman"/>
          <w:sz w:val="32"/>
          <w:szCs w:val="32"/>
        </w:rPr>
        <w:t xml:space="preserve"> digit)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lastRenderedPageBreak/>
        <w:t xml:space="preserve">    </w:t>
      </w:r>
      <w:proofErr w:type="gramStart"/>
      <w:r w:rsidRPr="00F1147C">
        <w:rPr>
          <w:rFonts w:ascii="Times New Roman" w:hAnsi="Times New Roman" w:cs="Times New Roman"/>
          <w:sz w:val="32"/>
          <w:szCs w:val="32"/>
        </w:rPr>
        <w:t>uint8_t</w:t>
      </w:r>
      <w:proofErr w:type="gramEnd"/>
      <w:r w:rsidRPr="00F1147C">
        <w:rPr>
          <w:rFonts w:ascii="Times New Roman" w:hAnsi="Times New Roman" w:cs="Times New Roman"/>
          <w:sz w:val="32"/>
          <w:szCs w:val="32"/>
        </w:rPr>
        <w:t xml:space="preserve"> segments = </w:t>
      </w:r>
      <w:proofErr w:type="spellStart"/>
      <w:r w:rsidRPr="00F1147C">
        <w:rPr>
          <w:rFonts w:ascii="Times New Roman" w:hAnsi="Times New Roman" w:cs="Times New Roman"/>
          <w:sz w:val="32"/>
          <w:szCs w:val="32"/>
        </w:rPr>
        <w:t>segment_map</w:t>
      </w:r>
      <w:proofErr w:type="spellEnd"/>
      <w:r w:rsidRPr="00F1147C">
        <w:rPr>
          <w:rFonts w:ascii="Times New Roman" w:hAnsi="Times New Roman" w:cs="Times New Roman"/>
          <w:sz w:val="32"/>
          <w:szCs w:val="32"/>
        </w:rPr>
        <w:t>[digit];</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 Clear all segment bits first (for segments connected to GPIOA and GPIOB)</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GPIOA-&gt;ODR &amp;= </w:t>
      </w:r>
      <w:proofErr w:type="gramStart"/>
      <w:r w:rsidRPr="00F1147C">
        <w:rPr>
          <w:rFonts w:ascii="Times New Roman" w:hAnsi="Times New Roman" w:cs="Times New Roman"/>
          <w:sz w:val="32"/>
          <w:szCs w:val="32"/>
        </w:rPr>
        <w:t>~(</w:t>
      </w:r>
      <w:proofErr w:type="gramEnd"/>
      <w:r w:rsidRPr="00F1147C">
        <w:rPr>
          <w:rFonts w:ascii="Times New Roman" w:hAnsi="Times New Roman" w:cs="Times New Roman"/>
          <w:sz w:val="32"/>
          <w:szCs w:val="32"/>
        </w:rPr>
        <w:t>1U &lt;&lt; 7); // Clear PA7 (segment G)</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GPIOB-&gt;ODR &amp;= </w:t>
      </w:r>
      <w:proofErr w:type="gramStart"/>
      <w:r w:rsidRPr="00F1147C">
        <w:rPr>
          <w:rFonts w:ascii="Times New Roman" w:hAnsi="Times New Roman" w:cs="Times New Roman"/>
          <w:sz w:val="32"/>
          <w:szCs w:val="32"/>
        </w:rPr>
        <w:t>~(</w:t>
      </w:r>
      <w:proofErr w:type="gramEnd"/>
      <w:r w:rsidRPr="00F1147C">
        <w:rPr>
          <w:rFonts w:ascii="Times New Roman" w:hAnsi="Times New Roman" w:cs="Times New Roman"/>
          <w:sz w:val="32"/>
          <w:szCs w:val="32"/>
        </w:rPr>
        <w:t>1U &lt;&lt; 0 | 1U &lt;&lt; 1 | 1U &lt;&lt; 2 | 1U &lt;&lt; 7 | 1U &lt;&lt; 8 | 1U &lt;&lt; 9); // Clear PB0 to PB2 and PB7 to PB9</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 Set each segment based on the bit values in segments</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if</w:t>
      </w:r>
      <w:proofErr w:type="gramEnd"/>
      <w:r w:rsidRPr="00F1147C">
        <w:rPr>
          <w:rFonts w:ascii="Times New Roman" w:hAnsi="Times New Roman" w:cs="Times New Roman"/>
          <w:sz w:val="32"/>
          <w:szCs w:val="32"/>
        </w:rPr>
        <w:t xml:space="preserve"> (segments &amp; 0b00000001) GPIOB-&gt;ODR |= (1U &lt;&lt; 7); // Segment a (mapped to PB7)</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if</w:t>
      </w:r>
      <w:proofErr w:type="gramEnd"/>
      <w:r w:rsidRPr="00F1147C">
        <w:rPr>
          <w:rFonts w:ascii="Times New Roman" w:hAnsi="Times New Roman" w:cs="Times New Roman"/>
          <w:sz w:val="32"/>
          <w:szCs w:val="32"/>
        </w:rPr>
        <w:t xml:space="preserve"> (segments &amp; 0b00000010) GPIOB-&gt;ODR |= (1U &lt;&lt; 8); // Segment b (mapped to PB8)</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if</w:t>
      </w:r>
      <w:proofErr w:type="gramEnd"/>
      <w:r w:rsidRPr="00F1147C">
        <w:rPr>
          <w:rFonts w:ascii="Times New Roman" w:hAnsi="Times New Roman" w:cs="Times New Roman"/>
          <w:sz w:val="32"/>
          <w:szCs w:val="32"/>
        </w:rPr>
        <w:t xml:space="preserve"> (segments &amp; 0b00000100) GPIOB-&gt;ODR |= (1U &lt;&lt; 9); // Segment c (mapped to PB9)</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if</w:t>
      </w:r>
      <w:proofErr w:type="gramEnd"/>
      <w:r w:rsidRPr="00F1147C">
        <w:rPr>
          <w:rFonts w:ascii="Times New Roman" w:hAnsi="Times New Roman" w:cs="Times New Roman"/>
          <w:sz w:val="32"/>
          <w:szCs w:val="32"/>
        </w:rPr>
        <w:t xml:space="preserve"> (segments &amp; 0b00001000) GPIOB-&gt;ODR |= (1U &lt;&lt; 2); // Segment d (mapped to PB2)</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if</w:t>
      </w:r>
      <w:proofErr w:type="gramEnd"/>
      <w:r w:rsidRPr="00F1147C">
        <w:rPr>
          <w:rFonts w:ascii="Times New Roman" w:hAnsi="Times New Roman" w:cs="Times New Roman"/>
          <w:sz w:val="32"/>
          <w:szCs w:val="32"/>
        </w:rPr>
        <w:t xml:space="preserve"> (segments &amp; 0b00010000) GPIOB-&gt;ODR |= (1U &lt;&lt; 1); // Segment e (mapped to PB1)</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if</w:t>
      </w:r>
      <w:proofErr w:type="gramEnd"/>
      <w:r w:rsidRPr="00F1147C">
        <w:rPr>
          <w:rFonts w:ascii="Times New Roman" w:hAnsi="Times New Roman" w:cs="Times New Roman"/>
          <w:sz w:val="32"/>
          <w:szCs w:val="32"/>
        </w:rPr>
        <w:t xml:space="preserve"> (segments &amp; 0b00100000) GPIOB-&gt;ODR |= (1U &lt;&lt; 0); // Segment f (mapped to PB0)</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if</w:t>
      </w:r>
      <w:proofErr w:type="gramEnd"/>
      <w:r w:rsidRPr="00F1147C">
        <w:rPr>
          <w:rFonts w:ascii="Times New Roman" w:hAnsi="Times New Roman" w:cs="Times New Roman"/>
          <w:sz w:val="32"/>
          <w:szCs w:val="32"/>
        </w:rPr>
        <w:t xml:space="preserve"> (segments &amp; 0b01000000) GPIOA-&gt;ODR |= (1U &lt;&lt; 7); // Segment g (mapped to PA7)</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proofErr w:type="gramStart"/>
      <w:r w:rsidRPr="00F1147C">
        <w:rPr>
          <w:rFonts w:ascii="Times New Roman" w:hAnsi="Times New Roman" w:cs="Times New Roman"/>
          <w:sz w:val="32"/>
          <w:szCs w:val="32"/>
        </w:rPr>
        <w:t>void</w:t>
      </w:r>
      <w:proofErr w:type="gramEnd"/>
      <w:r w:rsidRPr="00F1147C">
        <w:rPr>
          <w:rFonts w:ascii="Times New Roman" w:hAnsi="Times New Roman" w:cs="Times New Roman"/>
          <w:sz w:val="32"/>
          <w:szCs w:val="32"/>
        </w:rPr>
        <w:t xml:space="preserve"> display1(</w:t>
      </w:r>
      <w:proofErr w:type="spellStart"/>
      <w:r w:rsidRPr="00F1147C">
        <w:rPr>
          <w:rFonts w:ascii="Times New Roman" w:hAnsi="Times New Roman" w:cs="Times New Roman"/>
          <w:sz w:val="32"/>
          <w:szCs w:val="32"/>
        </w:rPr>
        <w:t>int</w:t>
      </w:r>
      <w:proofErr w:type="spellEnd"/>
      <w:r w:rsidRPr="00F1147C">
        <w:rPr>
          <w:rFonts w:ascii="Times New Roman" w:hAnsi="Times New Roman" w:cs="Times New Roman"/>
          <w:sz w:val="32"/>
          <w:szCs w:val="32"/>
        </w:rPr>
        <w:t xml:space="preserve"> digit)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uint8_t</w:t>
      </w:r>
      <w:proofErr w:type="gramEnd"/>
      <w:r w:rsidRPr="00F1147C">
        <w:rPr>
          <w:rFonts w:ascii="Times New Roman" w:hAnsi="Times New Roman" w:cs="Times New Roman"/>
          <w:sz w:val="32"/>
          <w:szCs w:val="32"/>
        </w:rPr>
        <w:t xml:space="preserve"> segments = </w:t>
      </w:r>
      <w:proofErr w:type="spellStart"/>
      <w:r w:rsidRPr="00F1147C">
        <w:rPr>
          <w:rFonts w:ascii="Times New Roman" w:hAnsi="Times New Roman" w:cs="Times New Roman"/>
          <w:sz w:val="32"/>
          <w:szCs w:val="32"/>
        </w:rPr>
        <w:t>segment_map</w:t>
      </w:r>
      <w:proofErr w:type="spellEnd"/>
      <w:r w:rsidRPr="00F1147C">
        <w:rPr>
          <w:rFonts w:ascii="Times New Roman" w:hAnsi="Times New Roman" w:cs="Times New Roman"/>
          <w:sz w:val="32"/>
          <w:szCs w:val="32"/>
        </w:rPr>
        <w:t>[digit];</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 Clear all segment bits first (for segments connected to GPIOA and GPIOB)</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GPIOA-&gt;ODR &amp;= </w:t>
      </w:r>
      <w:proofErr w:type="gramStart"/>
      <w:r w:rsidRPr="00F1147C">
        <w:rPr>
          <w:rFonts w:ascii="Times New Roman" w:hAnsi="Times New Roman" w:cs="Times New Roman"/>
          <w:sz w:val="32"/>
          <w:szCs w:val="32"/>
        </w:rPr>
        <w:t>~(</w:t>
      </w:r>
      <w:proofErr w:type="gramEnd"/>
      <w:r w:rsidRPr="00F1147C">
        <w:rPr>
          <w:rFonts w:ascii="Times New Roman" w:hAnsi="Times New Roman" w:cs="Times New Roman"/>
          <w:sz w:val="32"/>
          <w:szCs w:val="32"/>
        </w:rPr>
        <w:t>1U &lt;&lt; 11 | 1U &lt;&lt; 12 | 1U &lt;&lt; 15);</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GPIOB-&gt;ODR &amp;= </w:t>
      </w:r>
      <w:proofErr w:type="gramStart"/>
      <w:r w:rsidRPr="00F1147C">
        <w:rPr>
          <w:rFonts w:ascii="Times New Roman" w:hAnsi="Times New Roman" w:cs="Times New Roman"/>
          <w:sz w:val="32"/>
          <w:szCs w:val="32"/>
        </w:rPr>
        <w:t>~(</w:t>
      </w:r>
      <w:proofErr w:type="gramEnd"/>
      <w:r w:rsidRPr="00F1147C">
        <w:rPr>
          <w:rFonts w:ascii="Times New Roman" w:hAnsi="Times New Roman" w:cs="Times New Roman"/>
          <w:sz w:val="32"/>
          <w:szCs w:val="32"/>
        </w:rPr>
        <w:t>1U &lt;&lt; 3 | 1U &lt;&lt; 4 | 1U &lt;&lt; 5 | 1U &lt;&lt; 6);</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 Set each segment based on the bit values in segments</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if</w:t>
      </w:r>
      <w:proofErr w:type="gramEnd"/>
      <w:r w:rsidRPr="00F1147C">
        <w:rPr>
          <w:rFonts w:ascii="Times New Roman" w:hAnsi="Times New Roman" w:cs="Times New Roman"/>
          <w:sz w:val="32"/>
          <w:szCs w:val="32"/>
        </w:rPr>
        <w:t xml:space="preserve"> (segments &amp; 0b00000001) GPIOA-&gt;ODR |= (1U &lt;&lt; 11); // Segment a</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if</w:t>
      </w:r>
      <w:proofErr w:type="gramEnd"/>
      <w:r w:rsidRPr="00F1147C">
        <w:rPr>
          <w:rFonts w:ascii="Times New Roman" w:hAnsi="Times New Roman" w:cs="Times New Roman"/>
          <w:sz w:val="32"/>
          <w:szCs w:val="32"/>
        </w:rPr>
        <w:t xml:space="preserve"> (segments &amp; 0b00000010) GPIOA-&gt;ODR |= (1U &lt;&lt; 12); // Segment b</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if</w:t>
      </w:r>
      <w:proofErr w:type="gramEnd"/>
      <w:r w:rsidRPr="00F1147C">
        <w:rPr>
          <w:rFonts w:ascii="Times New Roman" w:hAnsi="Times New Roman" w:cs="Times New Roman"/>
          <w:sz w:val="32"/>
          <w:szCs w:val="32"/>
        </w:rPr>
        <w:t xml:space="preserve"> (segments &amp; 0b00000100) GPIOA-&gt;ODR |= (1U &lt;&lt; 15); // Segment c</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if</w:t>
      </w:r>
      <w:proofErr w:type="gramEnd"/>
      <w:r w:rsidRPr="00F1147C">
        <w:rPr>
          <w:rFonts w:ascii="Times New Roman" w:hAnsi="Times New Roman" w:cs="Times New Roman"/>
          <w:sz w:val="32"/>
          <w:szCs w:val="32"/>
        </w:rPr>
        <w:t xml:space="preserve"> (segments &amp; 0b00001000) GPIOB-&gt;ODR |= (1U &lt;&lt; 3);  // Segment d</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if</w:t>
      </w:r>
      <w:proofErr w:type="gramEnd"/>
      <w:r w:rsidRPr="00F1147C">
        <w:rPr>
          <w:rFonts w:ascii="Times New Roman" w:hAnsi="Times New Roman" w:cs="Times New Roman"/>
          <w:sz w:val="32"/>
          <w:szCs w:val="32"/>
        </w:rPr>
        <w:t xml:space="preserve"> (segments &amp; 0b00010000) GPIOB-&gt;ODR |= (1U &lt;&lt; 4);  // Segment e</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if</w:t>
      </w:r>
      <w:proofErr w:type="gramEnd"/>
      <w:r w:rsidRPr="00F1147C">
        <w:rPr>
          <w:rFonts w:ascii="Times New Roman" w:hAnsi="Times New Roman" w:cs="Times New Roman"/>
          <w:sz w:val="32"/>
          <w:szCs w:val="32"/>
        </w:rPr>
        <w:t xml:space="preserve"> (segments &amp; 0b00100000) GPIOB-&gt;ODR |= (1U &lt;&lt; 5);  // Segment f</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lastRenderedPageBreak/>
        <w:t xml:space="preserve">    </w:t>
      </w:r>
      <w:proofErr w:type="gramStart"/>
      <w:r w:rsidRPr="00F1147C">
        <w:rPr>
          <w:rFonts w:ascii="Times New Roman" w:hAnsi="Times New Roman" w:cs="Times New Roman"/>
          <w:sz w:val="32"/>
          <w:szCs w:val="32"/>
        </w:rPr>
        <w:t>if</w:t>
      </w:r>
      <w:proofErr w:type="gramEnd"/>
      <w:r w:rsidRPr="00F1147C">
        <w:rPr>
          <w:rFonts w:ascii="Times New Roman" w:hAnsi="Times New Roman" w:cs="Times New Roman"/>
          <w:sz w:val="32"/>
          <w:szCs w:val="32"/>
        </w:rPr>
        <w:t xml:space="preserve"> (segments &amp; 0b01000000) GPIOB-&gt;ODR |= (1U &lt;&lt; 6);  // Segment g</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proofErr w:type="gramStart"/>
      <w:r w:rsidRPr="00F1147C">
        <w:rPr>
          <w:rFonts w:ascii="Times New Roman" w:hAnsi="Times New Roman" w:cs="Times New Roman"/>
          <w:sz w:val="32"/>
          <w:szCs w:val="32"/>
        </w:rPr>
        <w:t>void</w:t>
      </w:r>
      <w:proofErr w:type="gramEnd"/>
      <w:r w:rsidRPr="00F1147C">
        <w:rPr>
          <w:rFonts w:ascii="Times New Roman" w:hAnsi="Times New Roman" w:cs="Times New Roman"/>
          <w:sz w:val="32"/>
          <w:szCs w:val="32"/>
        </w:rPr>
        <w:t xml:space="preserve"> display(</w:t>
      </w:r>
      <w:proofErr w:type="spellStart"/>
      <w:r w:rsidRPr="00F1147C">
        <w:rPr>
          <w:rFonts w:ascii="Times New Roman" w:hAnsi="Times New Roman" w:cs="Times New Roman"/>
          <w:sz w:val="32"/>
          <w:szCs w:val="32"/>
        </w:rPr>
        <w:t>int</w:t>
      </w:r>
      <w:proofErr w:type="spellEnd"/>
      <w:r w:rsidRPr="00F1147C">
        <w:rPr>
          <w:rFonts w:ascii="Times New Roman" w:hAnsi="Times New Roman" w:cs="Times New Roman"/>
          <w:sz w:val="32"/>
          <w:szCs w:val="32"/>
        </w:rPr>
        <w:t xml:space="preserve"> digit)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uint8_t</w:t>
      </w:r>
      <w:proofErr w:type="gramEnd"/>
      <w:r w:rsidRPr="00F1147C">
        <w:rPr>
          <w:rFonts w:ascii="Times New Roman" w:hAnsi="Times New Roman" w:cs="Times New Roman"/>
          <w:sz w:val="32"/>
          <w:szCs w:val="32"/>
        </w:rPr>
        <w:t xml:space="preserve"> segments = </w:t>
      </w:r>
      <w:proofErr w:type="spellStart"/>
      <w:r w:rsidRPr="00F1147C">
        <w:rPr>
          <w:rFonts w:ascii="Times New Roman" w:hAnsi="Times New Roman" w:cs="Times New Roman"/>
          <w:sz w:val="32"/>
          <w:szCs w:val="32"/>
        </w:rPr>
        <w:t>segment_map</w:t>
      </w:r>
      <w:proofErr w:type="spellEnd"/>
      <w:r w:rsidRPr="00F1147C">
        <w:rPr>
          <w:rFonts w:ascii="Times New Roman" w:hAnsi="Times New Roman" w:cs="Times New Roman"/>
          <w:sz w:val="32"/>
          <w:szCs w:val="32"/>
        </w:rPr>
        <w:t xml:space="preserve">[digit];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GPIOC-&gt;ODR = (GPIOC-&gt;ODR &amp; </w:t>
      </w:r>
      <w:proofErr w:type="gramStart"/>
      <w:r w:rsidRPr="00F1147C">
        <w:rPr>
          <w:rFonts w:ascii="Times New Roman" w:hAnsi="Times New Roman" w:cs="Times New Roman"/>
          <w:sz w:val="32"/>
          <w:szCs w:val="32"/>
        </w:rPr>
        <w:t>~(</w:t>
      </w:r>
      <w:proofErr w:type="gramEnd"/>
      <w:r w:rsidRPr="00F1147C">
        <w:rPr>
          <w:rFonts w:ascii="Times New Roman" w:hAnsi="Times New Roman" w:cs="Times New Roman"/>
          <w:sz w:val="32"/>
          <w:szCs w:val="32"/>
        </w:rPr>
        <w:t>(1 &lt;&lt; 14) | (1 &lt;&lt; 15)))   // Clear a, b</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 ((segments &amp; 0b00000001) &lt;&lt; 14)          // Segment a</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 ((segments &amp; 0b00000010) &lt;&lt; 14);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GPIOB-&gt;ODR = (GPIOB-&gt;ODR &amp; </w:t>
      </w:r>
      <w:proofErr w:type="gramStart"/>
      <w:r w:rsidRPr="00F1147C">
        <w:rPr>
          <w:rFonts w:ascii="Times New Roman" w:hAnsi="Times New Roman" w:cs="Times New Roman"/>
          <w:sz w:val="32"/>
          <w:szCs w:val="32"/>
        </w:rPr>
        <w:t>~(</w:t>
      </w:r>
      <w:proofErr w:type="gramEnd"/>
      <w:r w:rsidRPr="00F1147C">
        <w:rPr>
          <w:rFonts w:ascii="Times New Roman" w:hAnsi="Times New Roman" w:cs="Times New Roman"/>
          <w:sz w:val="32"/>
          <w:szCs w:val="32"/>
        </w:rPr>
        <w:t>(1 &lt;&lt; 12) | (1 &lt;&lt; 13) | (1 &lt;&lt; 14) | (1 &lt;&lt; 15)))</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 ((segments &amp; 0b00000100) &lt;&lt; 10)          // Segment c</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 ((segments &amp; 0b00001000) &lt;&lt; 10)          // Segment d</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 ((segments &amp; 0b00010000) &lt;&lt; 10)          // Segment e</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 ((segments &amp; 0b00100000) &lt;&lt; 10);         // Segment f</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GPIOA-&gt;ODR = (GPIOA-&gt;ODR &amp; </w:t>
      </w:r>
      <w:proofErr w:type="gramStart"/>
      <w:r w:rsidRPr="00F1147C">
        <w:rPr>
          <w:rFonts w:ascii="Times New Roman" w:hAnsi="Times New Roman" w:cs="Times New Roman"/>
          <w:sz w:val="32"/>
          <w:szCs w:val="32"/>
        </w:rPr>
        <w:t>~(</w:t>
      </w:r>
      <w:proofErr w:type="gramEnd"/>
      <w:r w:rsidRPr="00F1147C">
        <w:rPr>
          <w:rFonts w:ascii="Times New Roman" w:hAnsi="Times New Roman" w:cs="Times New Roman"/>
          <w:sz w:val="32"/>
          <w:szCs w:val="32"/>
        </w:rPr>
        <w:t>1 &lt;&lt; 8))</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 ((segments &amp; 0b01000000) &lt;&lt; 2);          // Segment g</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proofErr w:type="gramStart"/>
      <w:r w:rsidRPr="00F1147C">
        <w:rPr>
          <w:rFonts w:ascii="Times New Roman" w:hAnsi="Times New Roman" w:cs="Times New Roman"/>
          <w:sz w:val="32"/>
          <w:szCs w:val="32"/>
        </w:rPr>
        <w:t>void</w:t>
      </w:r>
      <w:proofErr w:type="gramEnd"/>
      <w:r w:rsidRPr="00F1147C">
        <w:rPr>
          <w:rFonts w:ascii="Times New Roman" w:hAnsi="Times New Roman" w:cs="Times New Roman"/>
          <w:sz w:val="32"/>
          <w:szCs w:val="32"/>
        </w:rPr>
        <w:t xml:space="preserve"> </w:t>
      </w:r>
      <w:proofErr w:type="spellStart"/>
      <w:r w:rsidRPr="00F1147C">
        <w:rPr>
          <w:rFonts w:ascii="Times New Roman" w:hAnsi="Times New Roman" w:cs="Times New Roman"/>
          <w:sz w:val="32"/>
          <w:szCs w:val="32"/>
        </w:rPr>
        <w:t>SysTick_Handler</w:t>
      </w:r>
      <w:proofErr w:type="spellEnd"/>
      <w:r w:rsidRPr="00F1147C">
        <w:rPr>
          <w:rFonts w:ascii="Times New Roman" w:hAnsi="Times New Roman" w:cs="Times New Roman"/>
          <w:sz w:val="32"/>
          <w:szCs w:val="32"/>
        </w:rPr>
        <w:t>(void)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if</w:t>
      </w:r>
      <w:proofErr w:type="gramEnd"/>
      <w:r w:rsidRPr="00F1147C">
        <w:rPr>
          <w:rFonts w:ascii="Times New Roman" w:hAnsi="Times New Roman" w:cs="Times New Roman"/>
          <w:sz w:val="32"/>
          <w:szCs w:val="32"/>
        </w:rPr>
        <w:t xml:space="preserve"> (blink_C14)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GPIOC-&gt;ODR ^= (1U &lt;&lt; 13); // Toggle LED on C14</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if</w:t>
      </w:r>
      <w:proofErr w:type="gramEnd"/>
      <w:r w:rsidRPr="00F1147C">
        <w:rPr>
          <w:rFonts w:ascii="Times New Roman" w:hAnsi="Times New Roman" w:cs="Times New Roman"/>
          <w:sz w:val="32"/>
          <w:szCs w:val="32"/>
        </w:rPr>
        <w:t xml:space="preserve"> (blink_C15)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if</w:t>
      </w:r>
      <w:proofErr w:type="gramEnd"/>
      <w:r w:rsidRPr="00F1147C">
        <w:rPr>
          <w:rFonts w:ascii="Times New Roman" w:hAnsi="Times New Roman" w:cs="Times New Roman"/>
          <w:sz w:val="32"/>
          <w:szCs w:val="32"/>
        </w:rPr>
        <w:t xml:space="preserve"> (!pause) {  // Only update if not paused</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if</w:t>
      </w:r>
      <w:proofErr w:type="gramEnd"/>
      <w:r w:rsidRPr="00F1147C">
        <w:rPr>
          <w:rFonts w:ascii="Times New Roman" w:hAnsi="Times New Roman" w:cs="Times New Roman"/>
          <w:sz w:val="32"/>
          <w:szCs w:val="32"/>
        </w:rPr>
        <w:t xml:space="preserve"> (</w:t>
      </w:r>
      <w:proofErr w:type="spellStart"/>
      <w:r w:rsidRPr="00F1147C">
        <w:rPr>
          <w:rFonts w:ascii="Times New Roman" w:hAnsi="Times New Roman" w:cs="Times New Roman"/>
          <w:sz w:val="32"/>
          <w:szCs w:val="32"/>
        </w:rPr>
        <w:t>toggle_led</w:t>
      </w:r>
      <w:proofErr w:type="spellEnd"/>
      <w:r w:rsidRPr="00F1147C">
        <w:rPr>
          <w:rFonts w:ascii="Times New Roman" w:hAnsi="Times New Roman" w:cs="Times New Roman"/>
          <w:sz w:val="32"/>
          <w:szCs w:val="32"/>
        </w:rPr>
        <w:t>)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counter--</w:t>
      </w:r>
      <w:proofErr w:type="gramEnd"/>
      <w:r w:rsidRPr="00F1147C">
        <w:rPr>
          <w:rFonts w:ascii="Times New Roman" w:hAnsi="Times New Roman" w:cs="Times New Roman"/>
          <w:sz w:val="32"/>
          <w:szCs w:val="32"/>
        </w:rPr>
        <w:t>;</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display(</w:t>
      </w:r>
      <w:proofErr w:type="gramEnd"/>
      <w:r w:rsidRPr="00F1147C">
        <w:rPr>
          <w:rFonts w:ascii="Times New Roman" w:hAnsi="Times New Roman" w:cs="Times New Roman"/>
          <w:sz w:val="32"/>
          <w:szCs w:val="32"/>
        </w:rPr>
        <w:t>(counter%60)/10 % 10);</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t xml:space="preserve">  </w:t>
      </w:r>
      <w:proofErr w:type="gramStart"/>
      <w:r w:rsidRPr="00F1147C">
        <w:rPr>
          <w:rFonts w:ascii="Times New Roman" w:hAnsi="Times New Roman" w:cs="Times New Roman"/>
          <w:sz w:val="32"/>
          <w:szCs w:val="32"/>
        </w:rPr>
        <w:t>display1(</w:t>
      </w:r>
      <w:proofErr w:type="gramEnd"/>
      <w:r w:rsidRPr="00F1147C">
        <w:rPr>
          <w:rFonts w:ascii="Times New Roman" w:hAnsi="Times New Roman" w:cs="Times New Roman"/>
          <w:sz w:val="32"/>
          <w:szCs w:val="32"/>
        </w:rPr>
        <w:t>(counter%60)% 10);</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proofErr w:type="gramStart"/>
      <w:r w:rsidRPr="00F1147C">
        <w:rPr>
          <w:rFonts w:ascii="Times New Roman" w:hAnsi="Times New Roman" w:cs="Times New Roman"/>
          <w:sz w:val="32"/>
          <w:szCs w:val="32"/>
        </w:rPr>
        <w:t>display2(</w:t>
      </w:r>
      <w:proofErr w:type="gramEnd"/>
      <w:r w:rsidRPr="00F1147C">
        <w:rPr>
          <w:rFonts w:ascii="Times New Roman" w:hAnsi="Times New Roman" w:cs="Times New Roman"/>
          <w:sz w:val="32"/>
          <w:szCs w:val="32"/>
        </w:rPr>
        <w:t>counter/60 % 10);</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 else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spellStart"/>
      <w:proofErr w:type="gramStart"/>
      <w:r w:rsidRPr="00F1147C">
        <w:rPr>
          <w:rFonts w:ascii="Times New Roman" w:hAnsi="Times New Roman" w:cs="Times New Roman"/>
          <w:sz w:val="32"/>
          <w:szCs w:val="32"/>
        </w:rPr>
        <w:t>static_counter</w:t>
      </w:r>
      <w:proofErr w:type="spellEnd"/>
      <w:r w:rsidRPr="00F1147C">
        <w:rPr>
          <w:rFonts w:ascii="Times New Roman" w:hAnsi="Times New Roman" w:cs="Times New Roman"/>
          <w:sz w:val="32"/>
          <w:szCs w:val="32"/>
        </w:rPr>
        <w:t>--</w:t>
      </w:r>
      <w:proofErr w:type="gramEnd"/>
      <w:r w:rsidRPr="00F1147C">
        <w:rPr>
          <w:rFonts w:ascii="Times New Roman" w:hAnsi="Times New Roman" w:cs="Times New Roman"/>
          <w:sz w:val="32"/>
          <w:szCs w:val="32"/>
        </w:rPr>
        <w:t>;</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display(</w:t>
      </w:r>
      <w:proofErr w:type="gramEnd"/>
      <w:r w:rsidRPr="00F1147C">
        <w:rPr>
          <w:rFonts w:ascii="Times New Roman" w:hAnsi="Times New Roman" w:cs="Times New Roman"/>
          <w:sz w:val="32"/>
          <w:szCs w:val="32"/>
        </w:rPr>
        <w:t>(static_counter%60)/10 % 10);</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display1(</w:t>
      </w:r>
      <w:proofErr w:type="gramEnd"/>
      <w:r w:rsidRPr="00F1147C">
        <w:rPr>
          <w:rFonts w:ascii="Times New Roman" w:hAnsi="Times New Roman" w:cs="Times New Roman"/>
          <w:sz w:val="32"/>
          <w:szCs w:val="32"/>
        </w:rPr>
        <w:t>(static_counter%60) % 10);</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lastRenderedPageBreak/>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proofErr w:type="gramStart"/>
      <w:r w:rsidRPr="00F1147C">
        <w:rPr>
          <w:rFonts w:ascii="Times New Roman" w:hAnsi="Times New Roman" w:cs="Times New Roman"/>
          <w:sz w:val="32"/>
          <w:szCs w:val="32"/>
        </w:rPr>
        <w:t>display2(</w:t>
      </w:r>
      <w:proofErr w:type="spellStart"/>
      <w:proofErr w:type="gramEnd"/>
      <w:r w:rsidRPr="00F1147C">
        <w:rPr>
          <w:rFonts w:ascii="Times New Roman" w:hAnsi="Times New Roman" w:cs="Times New Roman"/>
          <w:sz w:val="32"/>
          <w:szCs w:val="32"/>
        </w:rPr>
        <w:t>static_counter</w:t>
      </w:r>
      <w:proofErr w:type="spellEnd"/>
      <w:r w:rsidRPr="00F1147C">
        <w:rPr>
          <w:rFonts w:ascii="Times New Roman" w:hAnsi="Times New Roman" w:cs="Times New Roman"/>
          <w:sz w:val="32"/>
          <w:szCs w:val="32"/>
        </w:rPr>
        <w:t>/60 % 10);</w:t>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t>// Display static counter when toggling is off</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ab/>
      </w:r>
      <w:r w:rsidRPr="00F1147C">
        <w:rPr>
          <w:rFonts w:ascii="Times New Roman" w:hAnsi="Times New Roman" w:cs="Times New Roman"/>
          <w:sz w:val="32"/>
          <w:szCs w:val="32"/>
        </w:rPr>
        <w:tab/>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proofErr w:type="gramStart"/>
      <w:r w:rsidRPr="00F1147C">
        <w:rPr>
          <w:rFonts w:ascii="Times New Roman" w:hAnsi="Times New Roman" w:cs="Times New Roman"/>
          <w:sz w:val="32"/>
          <w:szCs w:val="32"/>
        </w:rPr>
        <w:t>void</w:t>
      </w:r>
      <w:proofErr w:type="gramEnd"/>
      <w:r w:rsidRPr="00F1147C">
        <w:rPr>
          <w:rFonts w:ascii="Times New Roman" w:hAnsi="Times New Roman" w:cs="Times New Roman"/>
          <w:sz w:val="32"/>
          <w:szCs w:val="32"/>
        </w:rPr>
        <w:t xml:space="preserve"> delay(volatile </w:t>
      </w:r>
      <w:proofErr w:type="spellStart"/>
      <w:r w:rsidRPr="00F1147C">
        <w:rPr>
          <w:rFonts w:ascii="Times New Roman" w:hAnsi="Times New Roman" w:cs="Times New Roman"/>
          <w:sz w:val="32"/>
          <w:szCs w:val="32"/>
        </w:rPr>
        <w:t>int</w:t>
      </w:r>
      <w:proofErr w:type="spellEnd"/>
      <w:r w:rsidRPr="00F1147C">
        <w:rPr>
          <w:rFonts w:ascii="Times New Roman" w:hAnsi="Times New Roman" w:cs="Times New Roman"/>
          <w:sz w:val="32"/>
          <w:szCs w:val="32"/>
        </w:rPr>
        <w:t xml:space="preserve"> count)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while</w:t>
      </w:r>
      <w:proofErr w:type="gramEnd"/>
      <w:r w:rsidRPr="00F1147C">
        <w:rPr>
          <w:rFonts w:ascii="Times New Roman" w:hAnsi="Times New Roman" w:cs="Times New Roman"/>
          <w:sz w:val="32"/>
          <w:szCs w:val="32"/>
        </w:rPr>
        <w:t xml:space="preserve"> (count--) {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__</w:t>
      </w:r>
      <w:proofErr w:type="gramStart"/>
      <w:r w:rsidRPr="00F1147C">
        <w:rPr>
          <w:rFonts w:ascii="Times New Roman" w:hAnsi="Times New Roman" w:cs="Times New Roman"/>
          <w:sz w:val="32"/>
          <w:szCs w:val="32"/>
        </w:rPr>
        <w:t>NOP(</w:t>
      </w:r>
      <w:proofErr w:type="gramEnd"/>
      <w:r w:rsidRPr="00F1147C">
        <w:rPr>
          <w:rFonts w:ascii="Times New Roman" w:hAnsi="Times New Roman" w:cs="Times New Roman"/>
          <w:sz w:val="32"/>
          <w:szCs w:val="32"/>
        </w:rPr>
        <w:t>); // No Operation (NOP) for delay</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EXTI9_5 interrupt handler (PA6 is on EXTI line 6)</w:t>
      </w:r>
    </w:p>
    <w:p w:rsidR="00F1147C" w:rsidRPr="00F1147C" w:rsidRDefault="00F1147C" w:rsidP="00F1147C">
      <w:pPr>
        <w:rPr>
          <w:rFonts w:ascii="Times New Roman" w:hAnsi="Times New Roman" w:cs="Times New Roman"/>
          <w:sz w:val="32"/>
          <w:szCs w:val="32"/>
        </w:rPr>
      </w:pPr>
      <w:proofErr w:type="gramStart"/>
      <w:r w:rsidRPr="00F1147C">
        <w:rPr>
          <w:rFonts w:ascii="Times New Roman" w:hAnsi="Times New Roman" w:cs="Times New Roman"/>
          <w:sz w:val="32"/>
          <w:szCs w:val="32"/>
        </w:rPr>
        <w:t>void</w:t>
      </w:r>
      <w:proofErr w:type="gramEnd"/>
      <w:r w:rsidRPr="00F1147C">
        <w:rPr>
          <w:rFonts w:ascii="Times New Roman" w:hAnsi="Times New Roman" w:cs="Times New Roman"/>
          <w:sz w:val="32"/>
          <w:szCs w:val="32"/>
        </w:rPr>
        <w:t xml:space="preserve"> EXTI9_5_IRQHandler(void)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if</w:t>
      </w:r>
      <w:proofErr w:type="gramEnd"/>
      <w:r w:rsidRPr="00F1147C">
        <w:rPr>
          <w:rFonts w:ascii="Times New Roman" w:hAnsi="Times New Roman" w:cs="Times New Roman"/>
          <w:sz w:val="32"/>
          <w:szCs w:val="32"/>
        </w:rPr>
        <w:t xml:space="preserve"> (EXTI-&gt;PR &amp; (1 &lt;&lt; 6)) {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EXTI-&gt;PR |= (1 &lt;&lt; 6)</w:t>
      </w:r>
      <w:proofErr w:type="gramStart"/>
      <w:r w:rsidRPr="00F1147C">
        <w:rPr>
          <w:rFonts w:ascii="Times New Roman" w:hAnsi="Times New Roman" w:cs="Times New Roman"/>
          <w:sz w:val="32"/>
          <w:szCs w:val="32"/>
        </w:rPr>
        <w:t>;  /</w:t>
      </w:r>
      <w:proofErr w:type="gramEnd"/>
      <w:r w:rsidRPr="00F1147C">
        <w:rPr>
          <w:rFonts w:ascii="Times New Roman" w:hAnsi="Times New Roman" w:cs="Times New Roman"/>
          <w:sz w:val="32"/>
          <w:szCs w:val="32"/>
        </w:rPr>
        <w:t>/ Clear interrupt flag for PA6</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delay(</w:t>
      </w:r>
      <w:proofErr w:type="gramEnd"/>
      <w:r w:rsidRPr="00F1147C">
        <w:rPr>
          <w:rFonts w:ascii="Times New Roman" w:hAnsi="Times New Roman" w:cs="Times New Roman"/>
          <w:sz w:val="32"/>
          <w:szCs w:val="32"/>
        </w:rPr>
        <w:t xml:space="preserve">30000);          // Basic </w:t>
      </w:r>
      <w:proofErr w:type="spellStart"/>
      <w:r w:rsidRPr="00F1147C">
        <w:rPr>
          <w:rFonts w:ascii="Times New Roman" w:hAnsi="Times New Roman" w:cs="Times New Roman"/>
          <w:sz w:val="32"/>
          <w:szCs w:val="32"/>
        </w:rPr>
        <w:t>debounce</w:t>
      </w:r>
      <w:proofErr w:type="spellEnd"/>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lastRenderedPageBreak/>
        <w:t xml:space="preserve">        </w:t>
      </w:r>
      <w:proofErr w:type="spellStart"/>
      <w:r w:rsidRPr="00F1147C">
        <w:rPr>
          <w:rFonts w:ascii="Times New Roman" w:hAnsi="Times New Roman" w:cs="Times New Roman"/>
          <w:sz w:val="32"/>
          <w:szCs w:val="32"/>
        </w:rPr>
        <w:t>toggle_led</w:t>
      </w:r>
      <w:proofErr w:type="spellEnd"/>
      <w:r w:rsidRPr="00F1147C">
        <w:rPr>
          <w:rFonts w:ascii="Times New Roman" w:hAnsi="Times New Roman" w:cs="Times New Roman"/>
          <w:sz w:val="32"/>
          <w:szCs w:val="32"/>
        </w:rPr>
        <w:t xml:space="preserve"> = 1;</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EXTI15_10 interrupt handler (PB10 is on EXTI line 10, PC13 on line 13)</w:t>
      </w:r>
    </w:p>
    <w:p w:rsidR="00F1147C" w:rsidRPr="00F1147C" w:rsidRDefault="00F1147C" w:rsidP="00F1147C">
      <w:pPr>
        <w:rPr>
          <w:rFonts w:ascii="Times New Roman" w:hAnsi="Times New Roman" w:cs="Times New Roman"/>
          <w:sz w:val="32"/>
          <w:szCs w:val="32"/>
        </w:rPr>
      </w:pPr>
      <w:proofErr w:type="gramStart"/>
      <w:r w:rsidRPr="00F1147C">
        <w:rPr>
          <w:rFonts w:ascii="Times New Roman" w:hAnsi="Times New Roman" w:cs="Times New Roman"/>
          <w:sz w:val="32"/>
          <w:szCs w:val="32"/>
        </w:rPr>
        <w:t>void</w:t>
      </w:r>
      <w:proofErr w:type="gramEnd"/>
      <w:r w:rsidRPr="00F1147C">
        <w:rPr>
          <w:rFonts w:ascii="Times New Roman" w:hAnsi="Times New Roman" w:cs="Times New Roman"/>
          <w:sz w:val="32"/>
          <w:szCs w:val="32"/>
        </w:rPr>
        <w:t xml:space="preserve"> EXTI15_10_IRQHandler(void)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if</w:t>
      </w:r>
      <w:proofErr w:type="gramEnd"/>
      <w:r w:rsidRPr="00F1147C">
        <w:rPr>
          <w:rFonts w:ascii="Times New Roman" w:hAnsi="Times New Roman" w:cs="Times New Roman"/>
          <w:sz w:val="32"/>
          <w:szCs w:val="32"/>
        </w:rPr>
        <w:t xml:space="preserve"> (EXTI-&gt;PR &amp; (1 &lt;&lt; 10)) {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EXTI-&gt;PR |= (1 &lt;&lt; 10)</w:t>
      </w:r>
      <w:proofErr w:type="gramStart"/>
      <w:r w:rsidRPr="00F1147C">
        <w:rPr>
          <w:rFonts w:ascii="Times New Roman" w:hAnsi="Times New Roman" w:cs="Times New Roman"/>
          <w:sz w:val="32"/>
          <w:szCs w:val="32"/>
        </w:rPr>
        <w:t>;  /</w:t>
      </w:r>
      <w:proofErr w:type="gramEnd"/>
      <w:r w:rsidRPr="00F1147C">
        <w:rPr>
          <w:rFonts w:ascii="Times New Roman" w:hAnsi="Times New Roman" w:cs="Times New Roman"/>
          <w:sz w:val="32"/>
          <w:szCs w:val="32"/>
        </w:rPr>
        <w:t>/ Clear interrupt flag for PB10</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delay(</w:t>
      </w:r>
      <w:proofErr w:type="gramEnd"/>
      <w:r w:rsidRPr="00F1147C">
        <w:rPr>
          <w:rFonts w:ascii="Times New Roman" w:hAnsi="Times New Roman" w:cs="Times New Roman"/>
          <w:sz w:val="32"/>
          <w:szCs w:val="32"/>
        </w:rPr>
        <w:t xml:space="preserve">30000);           // Basic </w:t>
      </w:r>
      <w:proofErr w:type="spellStart"/>
      <w:r w:rsidRPr="00F1147C">
        <w:rPr>
          <w:rFonts w:ascii="Times New Roman" w:hAnsi="Times New Roman" w:cs="Times New Roman"/>
          <w:sz w:val="32"/>
          <w:szCs w:val="32"/>
        </w:rPr>
        <w:t>debounce</w:t>
      </w:r>
      <w:proofErr w:type="spellEnd"/>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spellStart"/>
      <w:r w:rsidRPr="00F1147C">
        <w:rPr>
          <w:rFonts w:ascii="Times New Roman" w:hAnsi="Times New Roman" w:cs="Times New Roman"/>
          <w:sz w:val="32"/>
          <w:szCs w:val="32"/>
        </w:rPr>
        <w:t>toggle_led</w:t>
      </w:r>
      <w:proofErr w:type="spellEnd"/>
      <w:r w:rsidRPr="00F1147C">
        <w:rPr>
          <w:rFonts w:ascii="Times New Roman" w:hAnsi="Times New Roman" w:cs="Times New Roman"/>
          <w:sz w:val="32"/>
          <w:szCs w:val="32"/>
        </w:rPr>
        <w:t xml:space="preserve"> = 0;         // Disable toggling</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if</w:t>
      </w:r>
      <w:proofErr w:type="gramEnd"/>
      <w:r w:rsidRPr="00F1147C">
        <w:rPr>
          <w:rFonts w:ascii="Times New Roman" w:hAnsi="Times New Roman" w:cs="Times New Roman"/>
          <w:sz w:val="32"/>
          <w:szCs w:val="32"/>
        </w:rPr>
        <w:t xml:space="preserve"> (EXTI-&gt;PR &amp; (1 &lt;&lt; 13))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EXTI-&gt;PR |= (1 &lt;&lt; 13)</w:t>
      </w:r>
      <w:proofErr w:type="gramStart"/>
      <w:r w:rsidRPr="00F1147C">
        <w:rPr>
          <w:rFonts w:ascii="Times New Roman" w:hAnsi="Times New Roman" w:cs="Times New Roman"/>
          <w:sz w:val="32"/>
          <w:szCs w:val="32"/>
        </w:rPr>
        <w:t>;  /</w:t>
      </w:r>
      <w:proofErr w:type="gramEnd"/>
      <w:r w:rsidRPr="00F1147C">
        <w:rPr>
          <w:rFonts w:ascii="Times New Roman" w:hAnsi="Times New Roman" w:cs="Times New Roman"/>
          <w:sz w:val="32"/>
          <w:szCs w:val="32"/>
        </w:rPr>
        <w:t>/ Clear interrupt flag for PC13</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delay(</w:t>
      </w:r>
      <w:proofErr w:type="gramEnd"/>
      <w:r w:rsidRPr="00F1147C">
        <w:rPr>
          <w:rFonts w:ascii="Times New Roman" w:hAnsi="Times New Roman" w:cs="Times New Roman"/>
          <w:sz w:val="32"/>
          <w:szCs w:val="32"/>
        </w:rPr>
        <w:t xml:space="preserve">30000);           // Basic </w:t>
      </w:r>
      <w:proofErr w:type="spellStart"/>
      <w:r w:rsidRPr="00F1147C">
        <w:rPr>
          <w:rFonts w:ascii="Times New Roman" w:hAnsi="Times New Roman" w:cs="Times New Roman"/>
          <w:sz w:val="32"/>
          <w:szCs w:val="32"/>
        </w:rPr>
        <w:t>debounce</w:t>
      </w:r>
      <w:proofErr w:type="spellEnd"/>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pause</w:t>
      </w:r>
      <w:proofErr w:type="gramEnd"/>
      <w:r w:rsidRPr="00F1147C">
        <w:rPr>
          <w:rFonts w:ascii="Times New Roman" w:hAnsi="Times New Roman" w:cs="Times New Roman"/>
          <w:sz w:val="32"/>
          <w:szCs w:val="32"/>
        </w:rPr>
        <w:t xml:space="preserve"> ^= 1;             // Toggle pause flag (1 to pause, 0 to resume)</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proofErr w:type="spellStart"/>
      <w:proofErr w:type="gramStart"/>
      <w:r w:rsidRPr="00F1147C">
        <w:rPr>
          <w:rFonts w:ascii="Times New Roman" w:hAnsi="Times New Roman" w:cs="Times New Roman"/>
          <w:sz w:val="32"/>
          <w:szCs w:val="32"/>
        </w:rPr>
        <w:lastRenderedPageBreak/>
        <w:t>int</w:t>
      </w:r>
      <w:proofErr w:type="spellEnd"/>
      <w:proofErr w:type="gramEnd"/>
      <w:r w:rsidRPr="00F1147C">
        <w:rPr>
          <w:rFonts w:ascii="Times New Roman" w:hAnsi="Times New Roman" w:cs="Times New Roman"/>
          <w:sz w:val="32"/>
          <w:szCs w:val="32"/>
        </w:rPr>
        <w:t xml:space="preserve"> main(void)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 Enable GPIOC clock for LED control</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RCC-&gt;AHB1ENR |= (1U &lt;&lt; 0)</w:t>
      </w:r>
      <w:proofErr w:type="gramStart"/>
      <w:r w:rsidRPr="00F1147C">
        <w:rPr>
          <w:rFonts w:ascii="Times New Roman" w:hAnsi="Times New Roman" w:cs="Times New Roman"/>
          <w:sz w:val="32"/>
          <w:szCs w:val="32"/>
        </w:rPr>
        <w:t>;  /</w:t>
      </w:r>
      <w:proofErr w:type="gramEnd"/>
      <w:r w:rsidRPr="00F1147C">
        <w:rPr>
          <w:rFonts w:ascii="Times New Roman" w:hAnsi="Times New Roman" w:cs="Times New Roman"/>
          <w:sz w:val="32"/>
          <w:szCs w:val="32"/>
        </w:rPr>
        <w:t>/ Enable clock for GPIOA</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RCC-&gt;AHB1ENR |= (1U &lt;&lt; 1)</w:t>
      </w:r>
      <w:proofErr w:type="gramStart"/>
      <w:r w:rsidRPr="00F1147C">
        <w:rPr>
          <w:rFonts w:ascii="Times New Roman" w:hAnsi="Times New Roman" w:cs="Times New Roman"/>
          <w:sz w:val="32"/>
          <w:szCs w:val="32"/>
        </w:rPr>
        <w:t>;  /</w:t>
      </w:r>
      <w:proofErr w:type="gramEnd"/>
      <w:r w:rsidRPr="00F1147C">
        <w:rPr>
          <w:rFonts w:ascii="Times New Roman" w:hAnsi="Times New Roman" w:cs="Times New Roman"/>
          <w:sz w:val="32"/>
          <w:szCs w:val="32"/>
        </w:rPr>
        <w:t>/ Enable clock for GPIOB</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RCC-&gt;AHB1ENR |= (1U &lt;&lt; 2)</w:t>
      </w:r>
      <w:proofErr w:type="gramStart"/>
      <w:r w:rsidRPr="00F1147C">
        <w:rPr>
          <w:rFonts w:ascii="Times New Roman" w:hAnsi="Times New Roman" w:cs="Times New Roman"/>
          <w:sz w:val="32"/>
          <w:szCs w:val="32"/>
        </w:rPr>
        <w:t>;  /</w:t>
      </w:r>
      <w:proofErr w:type="gramEnd"/>
      <w:r w:rsidRPr="00F1147C">
        <w:rPr>
          <w:rFonts w:ascii="Times New Roman" w:hAnsi="Times New Roman" w:cs="Times New Roman"/>
          <w:sz w:val="32"/>
          <w:szCs w:val="32"/>
        </w:rPr>
        <w:t>/ Enable clock for GPIOC</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ab/>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ab/>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ab/>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GPIOC-&gt;MODER &amp;= </w:t>
      </w:r>
      <w:proofErr w:type="gramStart"/>
      <w:r w:rsidRPr="00F1147C">
        <w:rPr>
          <w:rFonts w:ascii="Times New Roman" w:hAnsi="Times New Roman" w:cs="Times New Roman"/>
          <w:sz w:val="32"/>
          <w:szCs w:val="32"/>
        </w:rPr>
        <w:t>~(</w:t>
      </w:r>
      <w:proofErr w:type="gramEnd"/>
      <w:r w:rsidRPr="00F1147C">
        <w:rPr>
          <w:rFonts w:ascii="Times New Roman" w:hAnsi="Times New Roman" w:cs="Times New Roman"/>
          <w:sz w:val="32"/>
          <w:szCs w:val="32"/>
        </w:rPr>
        <w:t>0x3 &lt;&lt; 28); // Clear mode bits for PC14</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ab/>
      </w:r>
      <w:r w:rsidRPr="00F1147C">
        <w:rPr>
          <w:rFonts w:ascii="Times New Roman" w:hAnsi="Times New Roman" w:cs="Times New Roman"/>
          <w:sz w:val="32"/>
          <w:szCs w:val="32"/>
        </w:rPr>
        <w:tab/>
        <w:t>GPIOC-&gt;MODER |= (0x1 &lt;&lt; 28)</w:t>
      </w:r>
      <w:proofErr w:type="gramStart"/>
      <w:r w:rsidRPr="00F1147C">
        <w:rPr>
          <w:rFonts w:ascii="Times New Roman" w:hAnsi="Times New Roman" w:cs="Times New Roman"/>
          <w:sz w:val="32"/>
          <w:szCs w:val="32"/>
        </w:rPr>
        <w:t>;  /</w:t>
      </w:r>
      <w:proofErr w:type="gramEnd"/>
      <w:r w:rsidRPr="00F1147C">
        <w:rPr>
          <w:rFonts w:ascii="Times New Roman" w:hAnsi="Times New Roman" w:cs="Times New Roman"/>
          <w:sz w:val="32"/>
          <w:szCs w:val="32"/>
        </w:rPr>
        <w:t>/ Set PC14 to output mode (01)</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ab/>
      </w:r>
      <w:r w:rsidRPr="00F1147C">
        <w:rPr>
          <w:rFonts w:ascii="Times New Roman" w:hAnsi="Times New Roman" w:cs="Times New Roman"/>
          <w:sz w:val="32"/>
          <w:szCs w:val="32"/>
        </w:rPr>
        <w:tab/>
        <w:t>// Segment 'b' on PC15</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ab/>
      </w:r>
      <w:r w:rsidRPr="00F1147C">
        <w:rPr>
          <w:rFonts w:ascii="Times New Roman" w:hAnsi="Times New Roman" w:cs="Times New Roman"/>
          <w:sz w:val="32"/>
          <w:szCs w:val="32"/>
        </w:rPr>
        <w:tab/>
        <w:t xml:space="preserve">GPIOC-&gt;MODER &amp;= </w:t>
      </w:r>
      <w:proofErr w:type="gramStart"/>
      <w:r w:rsidRPr="00F1147C">
        <w:rPr>
          <w:rFonts w:ascii="Times New Roman" w:hAnsi="Times New Roman" w:cs="Times New Roman"/>
          <w:sz w:val="32"/>
          <w:szCs w:val="32"/>
        </w:rPr>
        <w:t>~(</w:t>
      </w:r>
      <w:proofErr w:type="gramEnd"/>
      <w:r w:rsidRPr="00F1147C">
        <w:rPr>
          <w:rFonts w:ascii="Times New Roman" w:hAnsi="Times New Roman" w:cs="Times New Roman"/>
          <w:sz w:val="32"/>
          <w:szCs w:val="32"/>
        </w:rPr>
        <w:t>0x3 &lt;&lt; 30); // Clear mode bits for PC15</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ab/>
      </w:r>
      <w:r w:rsidRPr="00F1147C">
        <w:rPr>
          <w:rFonts w:ascii="Times New Roman" w:hAnsi="Times New Roman" w:cs="Times New Roman"/>
          <w:sz w:val="32"/>
          <w:szCs w:val="32"/>
        </w:rPr>
        <w:tab/>
        <w:t>GPIOC-&gt;MODER |= (0x1 &lt;&lt; 30)</w:t>
      </w:r>
      <w:proofErr w:type="gramStart"/>
      <w:r w:rsidRPr="00F1147C">
        <w:rPr>
          <w:rFonts w:ascii="Times New Roman" w:hAnsi="Times New Roman" w:cs="Times New Roman"/>
          <w:sz w:val="32"/>
          <w:szCs w:val="32"/>
        </w:rPr>
        <w:t>;  /</w:t>
      </w:r>
      <w:proofErr w:type="gramEnd"/>
      <w:r w:rsidRPr="00F1147C">
        <w:rPr>
          <w:rFonts w:ascii="Times New Roman" w:hAnsi="Times New Roman" w:cs="Times New Roman"/>
          <w:sz w:val="32"/>
          <w:szCs w:val="32"/>
        </w:rPr>
        <w:t>/ Set PC15 to output mode (01)</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ab/>
      </w:r>
      <w:r w:rsidRPr="00F1147C">
        <w:rPr>
          <w:rFonts w:ascii="Times New Roman" w:hAnsi="Times New Roman" w:cs="Times New Roman"/>
          <w:sz w:val="32"/>
          <w:szCs w:val="32"/>
        </w:rPr>
        <w:tab/>
        <w:t>// Segment 'c' on PB12</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ab/>
      </w:r>
      <w:r w:rsidRPr="00F1147C">
        <w:rPr>
          <w:rFonts w:ascii="Times New Roman" w:hAnsi="Times New Roman" w:cs="Times New Roman"/>
          <w:sz w:val="32"/>
          <w:szCs w:val="32"/>
        </w:rPr>
        <w:tab/>
        <w:t xml:space="preserve">GPIOB-&gt;MODER &amp;= </w:t>
      </w:r>
      <w:proofErr w:type="gramStart"/>
      <w:r w:rsidRPr="00F1147C">
        <w:rPr>
          <w:rFonts w:ascii="Times New Roman" w:hAnsi="Times New Roman" w:cs="Times New Roman"/>
          <w:sz w:val="32"/>
          <w:szCs w:val="32"/>
        </w:rPr>
        <w:t>~(</w:t>
      </w:r>
      <w:proofErr w:type="gramEnd"/>
      <w:r w:rsidRPr="00F1147C">
        <w:rPr>
          <w:rFonts w:ascii="Times New Roman" w:hAnsi="Times New Roman" w:cs="Times New Roman"/>
          <w:sz w:val="32"/>
          <w:szCs w:val="32"/>
        </w:rPr>
        <w:t>0x3 &lt;&lt; 24); // Clear mode bits for PB12</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lastRenderedPageBreak/>
        <w:tab/>
      </w:r>
      <w:r w:rsidRPr="00F1147C">
        <w:rPr>
          <w:rFonts w:ascii="Times New Roman" w:hAnsi="Times New Roman" w:cs="Times New Roman"/>
          <w:sz w:val="32"/>
          <w:szCs w:val="32"/>
        </w:rPr>
        <w:tab/>
        <w:t>GPIOB-&gt;MODER |= (0x1 &lt;&lt; 24)</w:t>
      </w:r>
      <w:proofErr w:type="gramStart"/>
      <w:r w:rsidRPr="00F1147C">
        <w:rPr>
          <w:rFonts w:ascii="Times New Roman" w:hAnsi="Times New Roman" w:cs="Times New Roman"/>
          <w:sz w:val="32"/>
          <w:szCs w:val="32"/>
        </w:rPr>
        <w:t>;  /</w:t>
      </w:r>
      <w:proofErr w:type="gramEnd"/>
      <w:r w:rsidRPr="00F1147C">
        <w:rPr>
          <w:rFonts w:ascii="Times New Roman" w:hAnsi="Times New Roman" w:cs="Times New Roman"/>
          <w:sz w:val="32"/>
          <w:szCs w:val="32"/>
        </w:rPr>
        <w:t>/ Set PB12 to output mode (01)</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ab/>
      </w:r>
      <w:r w:rsidRPr="00F1147C">
        <w:rPr>
          <w:rFonts w:ascii="Times New Roman" w:hAnsi="Times New Roman" w:cs="Times New Roman"/>
          <w:sz w:val="32"/>
          <w:szCs w:val="32"/>
        </w:rPr>
        <w:tab/>
        <w:t xml:space="preserve">// </w:t>
      </w:r>
      <w:proofErr w:type="gramStart"/>
      <w:r w:rsidRPr="00F1147C">
        <w:rPr>
          <w:rFonts w:ascii="Times New Roman" w:hAnsi="Times New Roman" w:cs="Times New Roman"/>
          <w:sz w:val="32"/>
          <w:szCs w:val="32"/>
        </w:rPr>
        <w:t>Segment 'd'</w:t>
      </w:r>
      <w:proofErr w:type="gramEnd"/>
      <w:r w:rsidRPr="00F1147C">
        <w:rPr>
          <w:rFonts w:ascii="Times New Roman" w:hAnsi="Times New Roman" w:cs="Times New Roman"/>
          <w:sz w:val="32"/>
          <w:szCs w:val="32"/>
        </w:rPr>
        <w:t xml:space="preserve"> on PB13</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ab/>
      </w:r>
      <w:r w:rsidRPr="00F1147C">
        <w:rPr>
          <w:rFonts w:ascii="Times New Roman" w:hAnsi="Times New Roman" w:cs="Times New Roman"/>
          <w:sz w:val="32"/>
          <w:szCs w:val="32"/>
        </w:rPr>
        <w:tab/>
        <w:t xml:space="preserve">GPIOB-&gt;MODER &amp;= </w:t>
      </w:r>
      <w:proofErr w:type="gramStart"/>
      <w:r w:rsidRPr="00F1147C">
        <w:rPr>
          <w:rFonts w:ascii="Times New Roman" w:hAnsi="Times New Roman" w:cs="Times New Roman"/>
          <w:sz w:val="32"/>
          <w:szCs w:val="32"/>
        </w:rPr>
        <w:t>~(</w:t>
      </w:r>
      <w:proofErr w:type="gramEnd"/>
      <w:r w:rsidRPr="00F1147C">
        <w:rPr>
          <w:rFonts w:ascii="Times New Roman" w:hAnsi="Times New Roman" w:cs="Times New Roman"/>
          <w:sz w:val="32"/>
          <w:szCs w:val="32"/>
        </w:rPr>
        <w:t>0x3 &lt;&lt; 26); // Clear mode bits for PB13</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ab/>
      </w:r>
      <w:r w:rsidRPr="00F1147C">
        <w:rPr>
          <w:rFonts w:ascii="Times New Roman" w:hAnsi="Times New Roman" w:cs="Times New Roman"/>
          <w:sz w:val="32"/>
          <w:szCs w:val="32"/>
        </w:rPr>
        <w:tab/>
        <w:t>GPIOB-&gt;MODER |= (0x1 &lt;&lt; 26)</w:t>
      </w:r>
      <w:proofErr w:type="gramStart"/>
      <w:r w:rsidRPr="00F1147C">
        <w:rPr>
          <w:rFonts w:ascii="Times New Roman" w:hAnsi="Times New Roman" w:cs="Times New Roman"/>
          <w:sz w:val="32"/>
          <w:szCs w:val="32"/>
        </w:rPr>
        <w:t>;  /</w:t>
      </w:r>
      <w:proofErr w:type="gramEnd"/>
      <w:r w:rsidRPr="00F1147C">
        <w:rPr>
          <w:rFonts w:ascii="Times New Roman" w:hAnsi="Times New Roman" w:cs="Times New Roman"/>
          <w:sz w:val="32"/>
          <w:szCs w:val="32"/>
        </w:rPr>
        <w:t>/ Set PB13 to output mode (01)</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ab/>
      </w:r>
      <w:r w:rsidRPr="00F1147C">
        <w:rPr>
          <w:rFonts w:ascii="Times New Roman" w:hAnsi="Times New Roman" w:cs="Times New Roman"/>
          <w:sz w:val="32"/>
          <w:szCs w:val="32"/>
        </w:rPr>
        <w:tab/>
        <w:t>// Segment 'e' on PB14</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ab/>
      </w:r>
      <w:r w:rsidRPr="00F1147C">
        <w:rPr>
          <w:rFonts w:ascii="Times New Roman" w:hAnsi="Times New Roman" w:cs="Times New Roman"/>
          <w:sz w:val="32"/>
          <w:szCs w:val="32"/>
        </w:rPr>
        <w:tab/>
        <w:t xml:space="preserve">GPIOB-&gt;MODER &amp;= </w:t>
      </w:r>
      <w:proofErr w:type="gramStart"/>
      <w:r w:rsidRPr="00F1147C">
        <w:rPr>
          <w:rFonts w:ascii="Times New Roman" w:hAnsi="Times New Roman" w:cs="Times New Roman"/>
          <w:sz w:val="32"/>
          <w:szCs w:val="32"/>
        </w:rPr>
        <w:t>~(</w:t>
      </w:r>
      <w:proofErr w:type="gramEnd"/>
      <w:r w:rsidRPr="00F1147C">
        <w:rPr>
          <w:rFonts w:ascii="Times New Roman" w:hAnsi="Times New Roman" w:cs="Times New Roman"/>
          <w:sz w:val="32"/>
          <w:szCs w:val="32"/>
        </w:rPr>
        <w:t>0x3 &lt;&lt; 28); // Clear mode bits for PB14</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ab/>
      </w:r>
      <w:r w:rsidRPr="00F1147C">
        <w:rPr>
          <w:rFonts w:ascii="Times New Roman" w:hAnsi="Times New Roman" w:cs="Times New Roman"/>
          <w:sz w:val="32"/>
          <w:szCs w:val="32"/>
        </w:rPr>
        <w:tab/>
        <w:t>GPIOB-&gt;MODER |= (0x1 &lt;&lt; 28)</w:t>
      </w:r>
      <w:proofErr w:type="gramStart"/>
      <w:r w:rsidRPr="00F1147C">
        <w:rPr>
          <w:rFonts w:ascii="Times New Roman" w:hAnsi="Times New Roman" w:cs="Times New Roman"/>
          <w:sz w:val="32"/>
          <w:szCs w:val="32"/>
        </w:rPr>
        <w:t>;  /</w:t>
      </w:r>
      <w:proofErr w:type="gramEnd"/>
      <w:r w:rsidRPr="00F1147C">
        <w:rPr>
          <w:rFonts w:ascii="Times New Roman" w:hAnsi="Times New Roman" w:cs="Times New Roman"/>
          <w:sz w:val="32"/>
          <w:szCs w:val="32"/>
        </w:rPr>
        <w:t>/ Set PB14 to output mode (01)</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ab/>
      </w:r>
      <w:r w:rsidRPr="00F1147C">
        <w:rPr>
          <w:rFonts w:ascii="Times New Roman" w:hAnsi="Times New Roman" w:cs="Times New Roman"/>
          <w:sz w:val="32"/>
          <w:szCs w:val="32"/>
        </w:rPr>
        <w:tab/>
        <w:t>// Segment 'f' on PB15</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ab/>
      </w:r>
      <w:r w:rsidRPr="00F1147C">
        <w:rPr>
          <w:rFonts w:ascii="Times New Roman" w:hAnsi="Times New Roman" w:cs="Times New Roman"/>
          <w:sz w:val="32"/>
          <w:szCs w:val="32"/>
        </w:rPr>
        <w:tab/>
        <w:t xml:space="preserve">GPIOB-&gt;MODER &amp;= </w:t>
      </w:r>
      <w:proofErr w:type="gramStart"/>
      <w:r w:rsidRPr="00F1147C">
        <w:rPr>
          <w:rFonts w:ascii="Times New Roman" w:hAnsi="Times New Roman" w:cs="Times New Roman"/>
          <w:sz w:val="32"/>
          <w:szCs w:val="32"/>
        </w:rPr>
        <w:t>~(</w:t>
      </w:r>
      <w:proofErr w:type="gramEnd"/>
      <w:r w:rsidRPr="00F1147C">
        <w:rPr>
          <w:rFonts w:ascii="Times New Roman" w:hAnsi="Times New Roman" w:cs="Times New Roman"/>
          <w:sz w:val="32"/>
          <w:szCs w:val="32"/>
        </w:rPr>
        <w:t>0x3 &lt;&lt; 30); // Clear mode bits for PB15</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ab/>
      </w:r>
      <w:r w:rsidRPr="00F1147C">
        <w:rPr>
          <w:rFonts w:ascii="Times New Roman" w:hAnsi="Times New Roman" w:cs="Times New Roman"/>
          <w:sz w:val="32"/>
          <w:szCs w:val="32"/>
        </w:rPr>
        <w:tab/>
        <w:t>GPIOB-&gt;MODER |= (0x1 &lt;&lt; 30)</w:t>
      </w:r>
      <w:proofErr w:type="gramStart"/>
      <w:r w:rsidRPr="00F1147C">
        <w:rPr>
          <w:rFonts w:ascii="Times New Roman" w:hAnsi="Times New Roman" w:cs="Times New Roman"/>
          <w:sz w:val="32"/>
          <w:szCs w:val="32"/>
        </w:rPr>
        <w:t>;  /</w:t>
      </w:r>
      <w:proofErr w:type="gramEnd"/>
      <w:r w:rsidRPr="00F1147C">
        <w:rPr>
          <w:rFonts w:ascii="Times New Roman" w:hAnsi="Times New Roman" w:cs="Times New Roman"/>
          <w:sz w:val="32"/>
          <w:szCs w:val="32"/>
        </w:rPr>
        <w:t>/ Set PB15 to output mode (01)</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ab/>
      </w:r>
      <w:r w:rsidRPr="00F1147C">
        <w:rPr>
          <w:rFonts w:ascii="Times New Roman" w:hAnsi="Times New Roman" w:cs="Times New Roman"/>
          <w:sz w:val="32"/>
          <w:szCs w:val="32"/>
        </w:rPr>
        <w:tab/>
        <w:t>// Segment 'g' on PA8</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lastRenderedPageBreak/>
        <w:tab/>
      </w:r>
      <w:r w:rsidRPr="00F1147C">
        <w:rPr>
          <w:rFonts w:ascii="Times New Roman" w:hAnsi="Times New Roman" w:cs="Times New Roman"/>
          <w:sz w:val="32"/>
          <w:szCs w:val="32"/>
        </w:rPr>
        <w:tab/>
        <w:t xml:space="preserve">GPIOA-&gt;MODER &amp;= </w:t>
      </w:r>
      <w:proofErr w:type="gramStart"/>
      <w:r w:rsidRPr="00F1147C">
        <w:rPr>
          <w:rFonts w:ascii="Times New Roman" w:hAnsi="Times New Roman" w:cs="Times New Roman"/>
          <w:sz w:val="32"/>
          <w:szCs w:val="32"/>
        </w:rPr>
        <w:t>~(</w:t>
      </w:r>
      <w:proofErr w:type="gramEnd"/>
      <w:r w:rsidRPr="00F1147C">
        <w:rPr>
          <w:rFonts w:ascii="Times New Roman" w:hAnsi="Times New Roman" w:cs="Times New Roman"/>
          <w:sz w:val="32"/>
          <w:szCs w:val="32"/>
        </w:rPr>
        <w:t>0x3 &lt;&lt; 16); // Clear mode bits for PA8</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ab/>
      </w:r>
      <w:r w:rsidRPr="00F1147C">
        <w:rPr>
          <w:rFonts w:ascii="Times New Roman" w:hAnsi="Times New Roman" w:cs="Times New Roman"/>
          <w:sz w:val="32"/>
          <w:szCs w:val="32"/>
        </w:rPr>
        <w:tab/>
        <w:t>GPIOA-&gt;MODER |= (0x1 &lt;&lt; 16)</w:t>
      </w:r>
      <w:proofErr w:type="gramStart"/>
      <w:r w:rsidRPr="00F1147C">
        <w:rPr>
          <w:rFonts w:ascii="Times New Roman" w:hAnsi="Times New Roman" w:cs="Times New Roman"/>
          <w:sz w:val="32"/>
          <w:szCs w:val="32"/>
        </w:rPr>
        <w:t>;  /</w:t>
      </w:r>
      <w:proofErr w:type="gramEnd"/>
      <w:r w:rsidRPr="00F1147C">
        <w:rPr>
          <w:rFonts w:ascii="Times New Roman" w:hAnsi="Times New Roman" w:cs="Times New Roman"/>
          <w:sz w:val="32"/>
          <w:szCs w:val="32"/>
        </w:rPr>
        <w:t>/ Set PA8 to output mode (01)</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GPIOA-&gt;MODER &amp;= </w:t>
      </w:r>
      <w:proofErr w:type="gramStart"/>
      <w:r w:rsidRPr="00F1147C">
        <w:rPr>
          <w:rFonts w:ascii="Times New Roman" w:hAnsi="Times New Roman" w:cs="Times New Roman"/>
          <w:sz w:val="32"/>
          <w:szCs w:val="32"/>
        </w:rPr>
        <w:t>~(</w:t>
      </w:r>
      <w:proofErr w:type="gramEnd"/>
      <w:r w:rsidRPr="00F1147C">
        <w:rPr>
          <w:rFonts w:ascii="Times New Roman" w:hAnsi="Times New Roman" w:cs="Times New Roman"/>
          <w:sz w:val="32"/>
          <w:szCs w:val="32"/>
        </w:rPr>
        <w:t>(0x3 &lt;&lt; 22) | (0x3 &lt;&lt; 24) | (0x3 &lt;&lt; 30));  // Clear mode bits</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GPIOA-&gt;MODER |= ((0x1 &lt;&lt; 22) | (0x1 &lt;&lt; 24) | (0x1 &lt;&lt; 30));   // Set to output mode (01)</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 Set GPIOB pins B3, B4, B5, and B6 as output</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GPIOB-&gt;MODER &amp;= </w:t>
      </w:r>
      <w:proofErr w:type="gramStart"/>
      <w:r w:rsidRPr="00F1147C">
        <w:rPr>
          <w:rFonts w:ascii="Times New Roman" w:hAnsi="Times New Roman" w:cs="Times New Roman"/>
          <w:sz w:val="32"/>
          <w:szCs w:val="32"/>
        </w:rPr>
        <w:t>~(</w:t>
      </w:r>
      <w:proofErr w:type="gramEnd"/>
      <w:r w:rsidRPr="00F1147C">
        <w:rPr>
          <w:rFonts w:ascii="Times New Roman" w:hAnsi="Times New Roman" w:cs="Times New Roman"/>
          <w:sz w:val="32"/>
          <w:szCs w:val="32"/>
        </w:rPr>
        <w:t>(0x3 &lt;&lt; 6) | (0x3 &lt;&lt; 8) | (0x3 &lt;&lt; 10) | (0x3 &lt;&lt; 12));  // Clear mode bits</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GPIOB-&gt;MODER |= ((0x1 &lt;&lt; 6) | (0x1 &lt;&lt; 8) | (0x1 &lt;&lt; 10) | (0x1 &lt;&lt; 12));   // Set to output mode (01)</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ab/>
      </w:r>
      <w:r w:rsidRPr="00F1147C">
        <w:rPr>
          <w:rFonts w:ascii="Times New Roman" w:hAnsi="Times New Roman" w:cs="Times New Roman"/>
          <w:sz w:val="32"/>
          <w:szCs w:val="32"/>
        </w:rPr>
        <w:tab/>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ab/>
      </w:r>
      <w:r w:rsidRPr="00F1147C">
        <w:rPr>
          <w:rFonts w:ascii="Times New Roman" w:hAnsi="Times New Roman" w:cs="Times New Roman"/>
          <w:sz w:val="32"/>
          <w:szCs w:val="32"/>
        </w:rPr>
        <w:tab/>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GPIOB-&gt;MODER &amp;= </w:t>
      </w:r>
      <w:proofErr w:type="gramStart"/>
      <w:r w:rsidRPr="00F1147C">
        <w:rPr>
          <w:rFonts w:ascii="Times New Roman" w:hAnsi="Times New Roman" w:cs="Times New Roman"/>
          <w:sz w:val="32"/>
          <w:szCs w:val="32"/>
        </w:rPr>
        <w:t>~(</w:t>
      </w:r>
      <w:proofErr w:type="gramEnd"/>
      <w:r w:rsidRPr="00F1147C">
        <w:rPr>
          <w:rFonts w:ascii="Times New Roman" w:hAnsi="Times New Roman" w:cs="Times New Roman"/>
          <w:sz w:val="32"/>
          <w:szCs w:val="32"/>
        </w:rPr>
        <w:t>(0x3 &lt;&lt; 0) | (0x3 &lt;&lt; 2) | (0x3 &lt;&lt; 4) | (0x3 &lt;&lt; 14) | (0x3 &lt;&lt; 16) | (0x3 &lt;&lt; 18));</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GPIOA-&gt;MODER &amp;= </w:t>
      </w:r>
      <w:proofErr w:type="gramStart"/>
      <w:r w:rsidRPr="00F1147C">
        <w:rPr>
          <w:rFonts w:ascii="Times New Roman" w:hAnsi="Times New Roman" w:cs="Times New Roman"/>
          <w:sz w:val="32"/>
          <w:szCs w:val="32"/>
        </w:rPr>
        <w:t>~(</w:t>
      </w:r>
      <w:proofErr w:type="gramEnd"/>
      <w:r w:rsidRPr="00F1147C">
        <w:rPr>
          <w:rFonts w:ascii="Times New Roman" w:hAnsi="Times New Roman" w:cs="Times New Roman"/>
          <w:sz w:val="32"/>
          <w:szCs w:val="32"/>
        </w:rPr>
        <w:t>0x3 &lt;&lt; 14); // Clear mode bits for PA7</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 Set mode bits for each segment pin to output mode (01)</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lastRenderedPageBreak/>
        <w:t xml:space="preserve">    GPIOB-&gt;MODER |= ((0x1 &lt;&lt; 0) | (0x1 &lt;&lt; 2) | (0x1 &lt;&lt; 4) | (0x1 &lt;&lt; 14) | (0x1 &lt;&lt; 16) | (0x1 &lt;&lt; 18));</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GPIOA-&gt;MODER |= (0x1 &lt;&lt; 14)</w:t>
      </w:r>
      <w:proofErr w:type="gramStart"/>
      <w:r w:rsidRPr="00F1147C">
        <w:rPr>
          <w:rFonts w:ascii="Times New Roman" w:hAnsi="Times New Roman" w:cs="Times New Roman"/>
          <w:sz w:val="32"/>
          <w:szCs w:val="32"/>
        </w:rPr>
        <w:t>;  /</w:t>
      </w:r>
      <w:proofErr w:type="gramEnd"/>
      <w:r w:rsidRPr="00F1147C">
        <w:rPr>
          <w:rFonts w:ascii="Times New Roman" w:hAnsi="Times New Roman" w:cs="Times New Roman"/>
          <w:sz w:val="32"/>
          <w:szCs w:val="32"/>
        </w:rPr>
        <w:t>/ Set PA7 to output mode</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 Enable USART1 clock</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RCC-&gt;APB2ENR |= (1U &lt;&lt; 4)</w:t>
      </w:r>
      <w:proofErr w:type="gramStart"/>
      <w:r w:rsidRPr="00F1147C">
        <w:rPr>
          <w:rFonts w:ascii="Times New Roman" w:hAnsi="Times New Roman" w:cs="Times New Roman"/>
          <w:sz w:val="32"/>
          <w:szCs w:val="32"/>
        </w:rPr>
        <w:t>;  /</w:t>
      </w:r>
      <w:proofErr w:type="gramEnd"/>
      <w:r w:rsidRPr="00F1147C">
        <w:rPr>
          <w:rFonts w:ascii="Times New Roman" w:hAnsi="Times New Roman" w:cs="Times New Roman"/>
          <w:sz w:val="32"/>
          <w:szCs w:val="32"/>
        </w:rPr>
        <w:t>/ Enable clock for USART1</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 </w:t>
      </w:r>
      <w:proofErr w:type="gramStart"/>
      <w:r w:rsidRPr="00F1147C">
        <w:rPr>
          <w:rFonts w:ascii="Times New Roman" w:hAnsi="Times New Roman" w:cs="Times New Roman"/>
          <w:sz w:val="32"/>
          <w:szCs w:val="32"/>
        </w:rPr>
        <w:t>Configure</w:t>
      </w:r>
      <w:proofErr w:type="gramEnd"/>
      <w:r w:rsidRPr="00F1147C">
        <w:rPr>
          <w:rFonts w:ascii="Times New Roman" w:hAnsi="Times New Roman" w:cs="Times New Roman"/>
          <w:sz w:val="32"/>
          <w:szCs w:val="32"/>
        </w:rPr>
        <w:t xml:space="preserve"> C14 and C15 as outputs (LEDs)</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GPIOC-&gt;MODER &amp;= </w:t>
      </w:r>
      <w:proofErr w:type="gramStart"/>
      <w:r w:rsidRPr="00F1147C">
        <w:rPr>
          <w:rFonts w:ascii="Times New Roman" w:hAnsi="Times New Roman" w:cs="Times New Roman"/>
          <w:sz w:val="32"/>
          <w:szCs w:val="32"/>
        </w:rPr>
        <w:t>~(</w:t>
      </w:r>
      <w:proofErr w:type="gramEnd"/>
      <w:r w:rsidRPr="00F1147C">
        <w:rPr>
          <w:rFonts w:ascii="Times New Roman" w:hAnsi="Times New Roman" w:cs="Times New Roman"/>
          <w:sz w:val="32"/>
          <w:szCs w:val="32"/>
        </w:rPr>
        <w:t>3U &lt;&lt; (13 * 2) | 3U &lt;&lt; (15 * 2)); // Clear mode bits</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GPIOC-&gt;MODER |= (1U &lt;&lt; (13 * 2)) | (1U &lt;&lt; (15 * 2)); // Set C14 and C15 to output</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GPIOA-&gt;MODER &amp;= </w:t>
      </w:r>
      <w:proofErr w:type="gramStart"/>
      <w:r w:rsidRPr="00F1147C">
        <w:rPr>
          <w:rFonts w:ascii="Times New Roman" w:hAnsi="Times New Roman" w:cs="Times New Roman"/>
          <w:sz w:val="32"/>
          <w:szCs w:val="32"/>
        </w:rPr>
        <w:t>~(</w:t>
      </w:r>
      <w:proofErr w:type="gramEnd"/>
      <w:r w:rsidRPr="00F1147C">
        <w:rPr>
          <w:rFonts w:ascii="Times New Roman" w:hAnsi="Times New Roman" w:cs="Times New Roman"/>
          <w:sz w:val="32"/>
          <w:szCs w:val="32"/>
        </w:rPr>
        <w:t>0x3 &lt;&lt; 12); // Set PA6 to input mode</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GPIOB-&gt;MODER &amp;= </w:t>
      </w:r>
      <w:proofErr w:type="gramStart"/>
      <w:r w:rsidRPr="00F1147C">
        <w:rPr>
          <w:rFonts w:ascii="Times New Roman" w:hAnsi="Times New Roman" w:cs="Times New Roman"/>
          <w:sz w:val="32"/>
          <w:szCs w:val="32"/>
        </w:rPr>
        <w:t>~(</w:t>
      </w:r>
      <w:proofErr w:type="gramEnd"/>
      <w:r w:rsidRPr="00F1147C">
        <w:rPr>
          <w:rFonts w:ascii="Times New Roman" w:hAnsi="Times New Roman" w:cs="Times New Roman"/>
          <w:sz w:val="32"/>
          <w:szCs w:val="32"/>
        </w:rPr>
        <w:t>0x3 &lt;&lt; 20); // Set PB10 to input mode</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GPIOC-&gt;MODER &amp;= </w:t>
      </w:r>
      <w:proofErr w:type="gramStart"/>
      <w:r w:rsidRPr="00F1147C">
        <w:rPr>
          <w:rFonts w:ascii="Times New Roman" w:hAnsi="Times New Roman" w:cs="Times New Roman"/>
          <w:sz w:val="32"/>
          <w:szCs w:val="32"/>
        </w:rPr>
        <w:t>~(</w:t>
      </w:r>
      <w:proofErr w:type="gramEnd"/>
      <w:r w:rsidRPr="00F1147C">
        <w:rPr>
          <w:rFonts w:ascii="Times New Roman" w:hAnsi="Times New Roman" w:cs="Times New Roman"/>
          <w:sz w:val="32"/>
          <w:szCs w:val="32"/>
        </w:rPr>
        <w:t>0x3 &lt;&lt; 26); // Set PC13 to input mode</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 Enable internal pull-up resistors for PA6, PB10, and PC13</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GPIOA-&gt;PUPDR &amp;= </w:t>
      </w:r>
      <w:proofErr w:type="gramStart"/>
      <w:r w:rsidRPr="00F1147C">
        <w:rPr>
          <w:rFonts w:ascii="Times New Roman" w:hAnsi="Times New Roman" w:cs="Times New Roman"/>
          <w:sz w:val="32"/>
          <w:szCs w:val="32"/>
        </w:rPr>
        <w:t>~(</w:t>
      </w:r>
      <w:proofErr w:type="gramEnd"/>
      <w:r w:rsidRPr="00F1147C">
        <w:rPr>
          <w:rFonts w:ascii="Times New Roman" w:hAnsi="Times New Roman" w:cs="Times New Roman"/>
          <w:sz w:val="32"/>
          <w:szCs w:val="32"/>
        </w:rPr>
        <w:t>0x3 &lt;&lt; 12); // Clear pull-up/pull-down bits for PA6</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GPIOA-&gt;PUPDR |= (0x1 &lt;&lt; 12)</w:t>
      </w:r>
      <w:proofErr w:type="gramStart"/>
      <w:r w:rsidRPr="00F1147C">
        <w:rPr>
          <w:rFonts w:ascii="Times New Roman" w:hAnsi="Times New Roman" w:cs="Times New Roman"/>
          <w:sz w:val="32"/>
          <w:szCs w:val="32"/>
        </w:rPr>
        <w:t>;  /</w:t>
      </w:r>
      <w:proofErr w:type="gramEnd"/>
      <w:r w:rsidRPr="00F1147C">
        <w:rPr>
          <w:rFonts w:ascii="Times New Roman" w:hAnsi="Times New Roman" w:cs="Times New Roman"/>
          <w:sz w:val="32"/>
          <w:szCs w:val="32"/>
        </w:rPr>
        <w:t>/ Set pull-up for PA6</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GPIOB-&gt;PUPDR &amp;= </w:t>
      </w:r>
      <w:proofErr w:type="gramStart"/>
      <w:r w:rsidRPr="00F1147C">
        <w:rPr>
          <w:rFonts w:ascii="Times New Roman" w:hAnsi="Times New Roman" w:cs="Times New Roman"/>
          <w:sz w:val="32"/>
          <w:szCs w:val="32"/>
        </w:rPr>
        <w:t>~(</w:t>
      </w:r>
      <w:proofErr w:type="gramEnd"/>
      <w:r w:rsidRPr="00F1147C">
        <w:rPr>
          <w:rFonts w:ascii="Times New Roman" w:hAnsi="Times New Roman" w:cs="Times New Roman"/>
          <w:sz w:val="32"/>
          <w:szCs w:val="32"/>
        </w:rPr>
        <w:t>0x3 &lt;&lt; 20); // Clear pull-up/pull-down bits for PB10</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lastRenderedPageBreak/>
        <w:t xml:space="preserve">    GPIOB-&gt;PUPDR |= (0x1 &lt;&lt; 20)</w:t>
      </w:r>
      <w:proofErr w:type="gramStart"/>
      <w:r w:rsidRPr="00F1147C">
        <w:rPr>
          <w:rFonts w:ascii="Times New Roman" w:hAnsi="Times New Roman" w:cs="Times New Roman"/>
          <w:sz w:val="32"/>
          <w:szCs w:val="32"/>
        </w:rPr>
        <w:t>;  /</w:t>
      </w:r>
      <w:proofErr w:type="gramEnd"/>
      <w:r w:rsidRPr="00F1147C">
        <w:rPr>
          <w:rFonts w:ascii="Times New Roman" w:hAnsi="Times New Roman" w:cs="Times New Roman"/>
          <w:sz w:val="32"/>
          <w:szCs w:val="32"/>
        </w:rPr>
        <w:t>/ Set pull-up for PB10</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GPIOC-&gt;PUPDR &amp;= </w:t>
      </w:r>
      <w:proofErr w:type="gramStart"/>
      <w:r w:rsidRPr="00F1147C">
        <w:rPr>
          <w:rFonts w:ascii="Times New Roman" w:hAnsi="Times New Roman" w:cs="Times New Roman"/>
          <w:sz w:val="32"/>
          <w:szCs w:val="32"/>
        </w:rPr>
        <w:t>~(</w:t>
      </w:r>
      <w:proofErr w:type="gramEnd"/>
      <w:r w:rsidRPr="00F1147C">
        <w:rPr>
          <w:rFonts w:ascii="Times New Roman" w:hAnsi="Times New Roman" w:cs="Times New Roman"/>
          <w:sz w:val="32"/>
          <w:szCs w:val="32"/>
        </w:rPr>
        <w:t>0x3 &lt;&lt; 26); // Clear pull-up/pull-down bits for PC13</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GPIOC-&gt;PUPDR |= (0x1 &lt;&lt; 26)</w:t>
      </w:r>
      <w:proofErr w:type="gramStart"/>
      <w:r w:rsidRPr="00F1147C">
        <w:rPr>
          <w:rFonts w:ascii="Times New Roman" w:hAnsi="Times New Roman" w:cs="Times New Roman"/>
          <w:sz w:val="32"/>
          <w:szCs w:val="32"/>
        </w:rPr>
        <w:t>;  /</w:t>
      </w:r>
      <w:proofErr w:type="gramEnd"/>
      <w:r w:rsidRPr="00F1147C">
        <w:rPr>
          <w:rFonts w:ascii="Times New Roman" w:hAnsi="Times New Roman" w:cs="Times New Roman"/>
          <w:sz w:val="32"/>
          <w:szCs w:val="32"/>
        </w:rPr>
        <w:t>/ Set pull-up for PC13</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 4- Enable SYSCFG clock</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RCC-&gt;APB2ENR |= (1U &lt;&lt; 14); // Enable SYSCFG clock</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 5- Configure EXTI for PA6, PB10, and PC13</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SYSCFG-&gt;</w:t>
      </w:r>
      <w:proofErr w:type="gramStart"/>
      <w:r w:rsidRPr="00F1147C">
        <w:rPr>
          <w:rFonts w:ascii="Times New Roman" w:hAnsi="Times New Roman" w:cs="Times New Roman"/>
          <w:sz w:val="32"/>
          <w:szCs w:val="32"/>
        </w:rPr>
        <w:t>EXTICR[</w:t>
      </w:r>
      <w:proofErr w:type="gramEnd"/>
      <w:r w:rsidRPr="00F1147C">
        <w:rPr>
          <w:rFonts w:ascii="Times New Roman" w:hAnsi="Times New Roman" w:cs="Times New Roman"/>
          <w:sz w:val="32"/>
          <w:szCs w:val="32"/>
        </w:rPr>
        <w:t>1] &amp;= ~(0xF &lt;&lt; 8); // Clear EXTI6 configuration (PA6)</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SYSCFG-&gt;</w:t>
      </w:r>
      <w:proofErr w:type="gramStart"/>
      <w:r w:rsidRPr="00F1147C">
        <w:rPr>
          <w:rFonts w:ascii="Times New Roman" w:hAnsi="Times New Roman" w:cs="Times New Roman"/>
          <w:sz w:val="32"/>
          <w:szCs w:val="32"/>
        </w:rPr>
        <w:t>EXTICR[</w:t>
      </w:r>
      <w:proofErr w:type="gramEnd"/>
      <w:r w:rsidRPr="00F1147C">
        <w:rPr>
          <w:rFonts w:ascii="Times New Roman" w:hAnsi="Times New Roman" w:cs="Times New Roman"/>
          <w:sz w:val="32"/>
          <w:szCs w:val="32"/>
        </w:rPr>
        <w:t>1] |= (0x0 &lt;&lt; 8);  // Set PA6 as the source input for EXTI6</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SYSCFG-&gt;</w:t>
      </w:r>
      <w:proofErr w:type="gramStart"/>
      <w:r w:rsidRPr="00F1147C">
        <w:rPr>
          <w:rFonts w:ascii="Times New Roman" w:hAnsi="Times New Roman" w:cs="Times New Roman"/>
          <w:sz w:val="32"/>
          <w:szCs w:val="32"/>
        </w:rPr>
        <w:t>EXTICR[</w:t>
      </w:r>
      <w:proofErr w:type="gramEnd"/>
      <w:r w:rsidRPr="00F1147C">
        <w:rPr>
          <w:rFonts w:ascii="Times New Roman" w:hAnsi="Times New Roman" w:cs="Times New Roman"/>
          <w:sz w:val="32"/>
          <w:szCs w:val="32"/>
        </w:rPr>
        <w:t>2] &amp;= ~(0xF &lt;&lt; 8); // Clear EXTI10 configuration (PB10)</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SYSCFG-&gt;</w:t>
      </w:r>
      <w:proofErr w:type="gramStart"/>
      <w:r w:rsidRPr="00F1147C">
        <w:rPr>
          <w:rFonts w:ascii="Times New Roman" w:hAnsi="Times New Roman" w:cs="Times New Roman"/>
          <w:sz w:val="32"/>
          <w:szCs w:val="32"/>
        </w:rPr>
        <w:t>EXTICR[</w:t>
      </w:r>
      <w:proofErr w:type="gramEnd"/>
      <w:r w:rsidRPr="00F1147C">
        <w:rPr>
          <w:rFonts w:ascii="Times New Roman" w:hAnsi="Times New Roman" w:cs="Times New Roman"/>
          <w:sz w:val="32"/>
          <w:szCs w:val="32"/>
        </w:rPr>
        <w:t>2] |= (0x1 &lt;&lt; 8);  // Set PB10 as the source input for EXTI10</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SYSCFG-&gt;</w:t>
      </w:r>
      <w:proofErr w:type="gramStart"/>
      <w:r w:rsidRPr="00F1147C">
        <w:rPr>
          <w:rFonts w:ascii="Times New Roman" w:hAnsi="Times New Roman" w:cs="Times New Roman"/>
          <w:sz w:val="32"/>
          <w:szCs w:val="32"/>
        </w:rPr>
        <w:t>EXTICR[</w:t>
      </w:r>
      <w:proofErr w:type="gramEnd"/>
      <w:r w:rsidRPr="00F1147C">
        <w:rPr>
          <w:rFonts w:ascii="Times New Roman" w:hAnsi="Times New Roman" w:cs="Times New Roman"/>
          <w:sz w:val="32"/>
          <w:szCs w:val="32"/>
        </w:rPr>
        <w:t>3] &amp;= ~(0xF &lt;&lt; 4); // Clear EXTI13 configuration (PC13)</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lastRenderedPageBreak/>
        <w:t xml:space="preserve">    SYSCFG-&gt;</w:t>
      </w:r>
      <w:proofErr w:type="gramStart"/>
      <w:r w:rsidRPr="00F1147C">
        <w:rPr>
          <w:rFonts w:ascii="Times New Roman" w:hAnsi="Times New Roman" w:cs="Times New Roman"/>
          <w:sz w:val="32"/>
          <w:szCs w:val="32"/>
        </w:rPr>
        <w:t>EXTICR[</w:t>
      </w:r>
      <w:proofErr w:type="gramEnd"/>
      <w:r w:rsidRPr="00F1147C">
        <w:rPr>
          <w:rFonts w:ascii="Times New Roman" w:hAnsi="Times New Roman" w:cs="Times New Roman"/>
          <w:sz w:val="32"/>
          <w:szCs w:val="32"/>
        </w:rPr>
        <w:t>3] |= (0x2 &lt;&lt; 4);  // Set PC13 as the source input for EXTI13</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 6- Enable the Interrupt Mask register</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EXTI-&gt;IMR |= (1 &lt;&lt; 6);   // Unmask EXTI line 6 (PA6)</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EXTI-&gt;IMR |= (1 &lt;&lt; 10)</w:t>
      </w:r>
      <w:proofErr w:type="gramStart"/>
      <w:r w:rsidRPr="00F1147C">
        <w:rPr>
          <w:rFonts w:ascii="Times New Roman" w:hAnsi="Times New Roman" w:cs="Times New Roman"/>
          <w:sz w:val="32"/>
          <w:szCs w:val="32"/>
        </w:rPr>
        <w:t>;  /</w:t>
      </w:r>
      <w:proofErr w:type="gramEnd"/>
      <w:r w:rsidRPr="00F1147C">
        <w:rPr>
          <w:rFonts w:ascii="Times New Roman" w:hAnsi="Times New Roman" w:cs="Times New Roman"/>
          <w:sz w:val="32"/>
          <w:szCs w:val="32"/>
        </w:rPr>
        <w:t>/ Unmask EXTI line 10 (PB10)</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EXTI-&gt;IMR |= (1 &lt;&lt; 13)</w:t>
      </w:r>
      <w:proofErr w:type="gramStart"/>
      <w:r w:rsidRPr="00F1147C">
        <w:rPr>
          <w:rFonts w:ascii="Times New Roman" w:hAnsi="Times New Roman" w:cs="Times New Roman"/>
          <w:sz w:val="32"/>
          <w:szCs w:val="32"/>
        </w:rPr>
        <w:t>;  /</w:t>
      </w:r>
      <w:proofErr w:type="gramEnd"/>
      <w:r w:rsidRPr="00F1147C">
        <w:rPr>
          <w:rFonts w:ascii="Times New Roman" w:hAnsi="Times New Roman" w:cs="Times New Roman"/>
          <w:sz w:val="32"/>
          <w:szCs w:val="32"/>
        </w:rPr>
        <w:t>/ Unmask EXTI line 13 (PC13)</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 7- Select the Interrupt Trigger</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EXTI-&gt;FTSR |= (1 &lt;&lt; 6)</w:t>
      </w:r>
      <w:proofErr w:type="gramStart"/>
      <w:r w:rsidRPr="00F1147C">
        <w:rPr>
          <w:rFonts w:ascii="Times New Roman" w:hAnsi="Times New Roman" w:cs="Times New Roman"/>
          <w:sz w:val="32"/>
          <w:szCs w:val="32"/>
        </w:rPr>
        <w:t>;  /</w:t>
      </w:r>
      <w:proofErr w:type="gramEnd"/>
      <w:r w:rsidRPr="00F1147C">
        <w:rPr>
          <w:rFonts w:ascii="Times New Roman" w:hAnsi="Times New Roman" w:cs="Times New Roman"/>
          <w:sz w:val="32"/>
          <w:szCs w:val="32"/>
        </w:rPr>
        <w:t>/ PA6 as Falling trigger</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EXTI-&gt;FTSR |= (1 &lt;&lt; 10); // PB10 as Falling trigger</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EXTI-&gt;FTSR |= (1 &lt;&lt; 13); // PC13 as Falling trigger</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 8- NVIC Enable</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spellStart"/>
      <w:r w:rsidRPr="00F1147C">
        <w:rPr>
          <w:rFonts w:ascii="Times New Roman" w:hAnsi="Times New Roman" w:cs="Times New Roman"/>
          <w:sz w:val="32"/>
          <w:szCs w:val="32"/>
        </w:rPr>
        <w:t>NVIC_</w:t>
      </w:r>
      <w:proofErr w:type="gramStart"/>
      <w:r w:rsidRPr="00F1147C">
        <w:rPr>
          <w:rFonts w:ascii="Times New Roman" w:hAnsi="Times New Roman" w:cs="Times New Roman"/>
          <w:sz w:val="32"/>
          <w:szCs w:val="32"/>
        </w:rPr>
        <w:t>EnableIRQ</w:t>
      </w:r>
      <w:proofErr w:type="spellEnd"/>
      <w:r w:rsidRPr="00F1147C">
        <w:rPr>
          <w:rFonts w:ascii="Times New Roman" w:hAnsi="Times New Roman" w:cs="Times New Roman"/>
          <w:sz w:val="32"/>
          <w:szCs w:val="32"/>
        </w:rPr>
        <w:t>(</w:t>
      </w:r>
      <w:proofErr w:type="gramEnd"/>
      <w:r w:rsidRPr="00F1147C">
        <w:rPr>
          <w:rFonts w:ascii="Times New Roman" w:hAnsi="Times New Roman" w:cs="Times New Roman"/>
          <w:sz w:val="32"/>
          <w:szCs w:val="32"/>
        </w:rPr>
        <w:t>EXTI9_5_IRQn);  // Enable EXTI9_5 interrupt</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spellStart"/>
      <w:r w:rsidRPr="00F1147C">
        <w:rPr>
          <w:rFonts w:ascii="Times New Roman" w:hAnsi="Times New Roman" w:cs="Times New Roman"/>
          <w:sz w:val="32"/>
          <w:szCs w:val="32"/>
        </w:rPr>
        <w:t>NVIC_</w:t>
      </w:r>
      <w:proofErr w:type="gramStart"/>
      <w:r w:rsidRPr="00F1147C">
        <w:rPr>
          <w:rFonts w:ascii="Times New Roman" w:hAnsi="Times New Roman" w:cs="Times New Roman"/>
          <w:sz w:val="32"/>
          <w:szCs w:val="32"/>
        </w:rPr>
        <w:t>EnableIRQ</w:t>
      </w:r>
      <w:proofErr w:type="spellEnd"/>
      <w:r w:rsidRPr="00F1147C">
        <w:rPr>
          <w:rFonts w:ascii="Times New Roman" w:hAnsi="Times New Roman" w:cs="Times New Roman"/>
          <w:sz w:val="32"/>
          <w:szCs w:val="32"/>
        </w:rPr>
        <w:t>(</w:t>
      </w:r>
      <w:proofErr w:type="gramEnd"/>
      <w:r w:rsidRPr="00F1147C">
        <w:rPr>
          <w:rFonts w:ascii="Times New Roman" w:hAnsi="Times New Roman" w:cs="Times New Roman"/>
          <w:sz w:val="32"/>
          <w:szCs w:val="32"/>
        </w:rPr>
        <w:t>EXTI15_10_IRQn); // Enable EXTI15_10 interrupt</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USART1_</w:t>
      </w:r>
      <w:proofErr w:type="gramStart"/>
      <w:r w:rsidRPr="00F1147C">
        <w:rPr>
          <w:rFonts w:ascii="Times New Roman" w:hAnsi="Times New Roman" w:cs="Times New Roman"/>
          <w:sz w:val="32"/>
          <w:szCs w:val="32"/>
        </w:rPr>
        <w:t>Init(</w:t>
      </w:r>
      <w:proofErr w:type="gramEnd"/>
      <w:r w:rsidRPr="00F1147C">
        <w:rPr>
          <w:rFonts w:ascii="Times New Roman" w:hAnsi="Times New Roman" w:cs="Times New Roman"/>
          <w:sz w:val="32"/>
          <w:szCs w:val="32"/>
        </w:rPr>
        <w:t>); // Initialize UART for Bluetooth communication</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lastRenderedPageBreak/>
        <w:t xml:space="preserve">    // </w:t>
      </w:r>
      <w:proofErr w:type="gramStart"/>
      <w:r w:rsidRPr="00F1147C">
        <w:rPr>
          <w:rFonts w:ascii="Times New Roman" w:hAnsi="Times New Roman" w:cs="Times New Roman"/>
          <w:sz w:val="32"/>
          <w:szCs w:val="32"/>
        </w:rPr>
        <w:t>Configure</w:t>
      </w:r>
      <w:proofErr w:type="gramEnd"/>
      <w:r w:rsidRPr="00F1147C">
        <w:rPr>
          <w:rFonts w:ascii="Times New Roman" w:hAnsi="Times New Roman" w:cs="Times New Roman"/>
          <w:sz w:val="32"/>
          <w:szCs w:val="32"/>
        </w:rPr>
        <w:t xml:space="preserve"> </w:t>
      </w:r>
      <w:proofErr w:type="spellStart"/>
      <w:r w:rsidRPr="00F1147C">
        <w:rPr>
          <w:rFonts w:ascii="Times New Roman" w:hAnsi="Times New Roman" w:cs="Times New Roman"/>
          <w:sz w:val="32"/>
          <w:szCs w:val="32"/>
        </w:rPr>
        <w:t>SysTick</w:t>
      </w:r>
      <w:proofErr w:type="spellEnd"/>
      <w:r w:rsidRPr="00F1147C">
        <w:rPr>
          <w:rFonts w:ascii="Times New Roman" w:hAnsi="Times New Roman" w:cs="Times New Roman"/>
          <w:sz w:val="32"/>
          <w:szCs w:val="32"/>
        </w:rPr>
        <w:t xml:space="preserve"> to interrupt every 500 </w:t>
      </w:r>
      <w:proofErr w:type="spellStart"/>
      <w:r w:rsidRPr="00F1147C">
        <w:rPr>
          <w:rFonts w:ascii="Times New Roman" w:hAnsi="Times New Roman" w:cs="Times New Roman"/>
          <w:sz w:val="32"/>
          <w:szCs w:val="32"/>
        </w:rPr>
        <w:t>ms</w:t>
      </w:r>
      <w:proofErr w:type="spellEnd"/>
      <w:r w:rsidRPr="00F1147C">
        <w:rPr>
          <w:rFonts w:ascii="Times New Roman" w:hAnsi="Times New Roman" w:cs="Times New Roman"/>
          <w:sz w:val="32"/>
          <w:szCs w:val="32"/>
        </w:rPr>
        <w:t xml:space="preserve"> (assuming 16 MHz clock)</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spellStart"/>
      <w:r w:rsidRPr="00F1147C">
        <w:rPr>
          <w:rFonts w:ascii="Times New Roman" w:hAnsi="Times New Roman" w:cs="Times New Roman"/>
          <w:sz w:val="32"/>
          <w:szCs w:val="32"/>
        </w:rPr>
        <w:t>SysTick</w:t>
      </w:r>
      <w:proofErr w:type="spellEnd"/>
      <w:r w:rsidRPr="00F1147C">
        <w:rPr>
          <w:rFonts w:ascii="Times New Roman" w:hAnsi="Times New Roman" w:cs="Times New Roman"/>
          <w:sz w:val="32"/>
          <w:szCs w:val="32"/>
        </w:rPr>
        <w:t>-&gt;LOAD = 16000000 - 1;</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spellStart"/>
      <w:r w:rsidRPr="00F1147C">
        <w:rPr>
          <w:rFonts w:ascii="Times New Roman" w:hAnsi="Times New Roman" w:cs="Times New Roman"/>
          <w:sz w:val="32"/>
          <w:szCs w:val="32"/>
        </w:rPr>
        <w:t>SysTick</w:t>
      </w:r>
      <w:proofErr w:type="spellEnd"/>
      <w:r w:rsidRPr="00F1147C">
        <w:rPr>
          <w:rFonts w:ascii="Times New Roman" w:hAnsi="Times New Roman" w:cs="Times New Roman"/>
          <w:sz w:val="32"/>
          <w:szCs w:val="32"/>
        </w:rPr>
        <w:t>-&gt;VAL = 0;</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spellStart"/>
      <w:r w:rsidRPr="00F1147C">
        <w:rPr>
          <w:rFonts w:ascii="Times New Roman" w:hAnsi="Times New Roman" w:cs="Times New Roman"/>
          <w:sz w:val="32"/>
          <w:szCs w:val="32"/>
        </w:rPr>
        <w:t>SysTick</w:t>
      </w:r>
      <w:proofErr w:type="spellEnd"/>
      <w:r w:rsidRPr="00F1147C">
        <w:rPr>
          <w:rFonts w:ascii="Times New Roman" w:hAnsi="Times New Roman" w:cs="Times New Roman"/>
          <w:sz w:val="32"/>
          <w:szCs w:val="32"/>
        </w:rPr>
        <w:t xml:space="preserve">-&gt;CTRL = 7; // Enable </w:t>
      </w:r>
      <w:proofErr w:type="spellStart"/>
      <w:r w:rsidRPr="00F1147C">
        <w:rPr>
          <w:rFonts w:ascii="Times New Roman" w:hAnsi="Times New Roman" w:cs="Times New Roman"/>
          <w:sz w:val="32"/>
          <w:szCs w:val="32"/>
        </w:rPr>
        <w:t>SysTick</w:t>
      </w:r>
      <w:proofErr w:type="spellEnd"/>
      <w:r w:rsidRPr="00F1147C">
        <w:rPr>
          <w:rFonts w:ascii="Times New Roman" w:hAnsi="Times New Roman" w:cs="Times New Roman"/>
          <w:sz w:val="32"/>
          <w:szCs w:val="32"/>
        </w:rPr>
        <w:t xml:space="preserve"> with interrupt</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while</w:t>
      </w:r>
      <w:proofErr w:type="gramEnd"/>
      <w:r w:rsidRPr="00F1147C">
        <w:rPr>
          <w:rFonts w:ascii="Times New Roman" w:hAnsi="Times New Roman" w:cs="Times New Roman"/>
          <w:sz w:val="32"/>
          <w:szCs w:val="32"/>
        </w:rPr>
        <w:t xml:space="preserve"> (1)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char</w:t>
      </w:r>
      <w:proofErr w:type="gramEnd"/>
      <w:r w:rsidRPr="00F1147C">
        <w:rPr>
          <w:rFonts w:ascii="Times New Roman" w:hAnsi="Times New Roman" w:cs="Times New Roman"/>
          <w:sz w:val="32"/>
          <w:szCs w:val="32"/>
        </w:rPr>
        <w:t xml:space="preserve"> command = USART1_Read(); // Read a command from Bluetooth</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if</w:t>
      </w:r>
      <w:proofErr w:type="gramEnd"/>
      <w:r w:rsidRPr="00F1147C">
        <w:rPr>
          <w:rFonts w:ascii="Times New Roman" w:hAnsi="Times New Roman" w:cs="Times New Roman"/>
          <w:sz w:val="32"/>
          <w:szCs w:val="32"/>
        </w:rPr>
        <w:t xml:space="preserve"> (command == '1')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blink_C14 </w:t>
      </w:r>
      <w:proofErr w:type="gramStart"/>
      <w:r w:rsidRPr="00F1147C">
        <w:rPr>
          <w:rFonts w:ascii="Times New Roman" w:hAnsi="Times New Roman" w:cs="Times New Roman"/>
          <w:sz w:val="32"/>
          <w:szCs w:val="32"/>
        </w:rPr>
        <w:t>= !</w:t>
      </w:r>
      <w:proofErr w:type="gramEnd"/>
      <w:r w:rsidRPr="00F1147C">
        <w:rPr>
          <w:rFonts w:ascii="Times New Roman" w:hAnsi="Times New Roman" w:cs="Times New Roman"/>
          <w:sz w:val="32"/>
          <w:szCs w:val="32"/>
        </w:rPr>
        <w:t>blink_C14; // Toggle blink state for C14</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 else if (command == '2' || command=='3')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t xml:space="preserve">  </w:t>
      </w:r>
      <w:proofErr w:type="gramStart"/>
      <w:r w:rsidRPr="00F1147C">
        <w:rPr>
          <w:rFonts w:ascii="Times New Roman" w:hAnsi="Times New Roman" w:cs="Times New Roman"/>
          <w:sz w:val="32"/>
          <w:szCs w:val="32"/>
        </w:rPr>
        <w:t>if(</w:t>
      </w:r>
      <w:proofErr w:type="gramEnd"/>
      <w:r w:rsidRPr="00F1147C">
        <w:rPr>
          <w:rFonts w:ascii="Times New Roman" w:hAnsi="Times New Roman" w:cs="Times New Roman"/>
          <w:sz w:val="32"/>
          <w:szCs w:val="32"/>
        </w:rPr>
        <w:t>command=='3'){</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proofErr w:type="gramStart"/>
      <w:r w:rsidRPr="00F1147C">
        <w:rPr>
          <w:rFonts w:ascii="Times New Roman" w:hAnsi="Times New Roman" w:cs="Times New Roman"/>
          <w:sz w:val="32"/>
          <w:szCs w:val="32"/>
        </w:rPr>
        <w:t>counter</w:t>
      </w:r>
      <w:proofErr w:type="gramEnd"/>
      <w:r w:rsidRPr="00F1147C">
        <w:rPr>
          <w:rFonts w:ascii="Times New Roman" w:hAnsi="Times New Roman" w:cs="Times New Roman"/>
          <w:sz w:val="32"/>
          <w:szCs w:val="32"/>
        </w:rPr>
        <w:t xml:space="preserve"> = 300;</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proofErr w:type="spellStart"/>
      <w:r w:rsidRPr="00F1147C">
        <w:rPr>
          <w:rFonts w:ascii="Times New Roman" w:hAnsi="Times New Roman" w:cs="Times New Roman"/>
          <w:sz w:val="32"/>
          <w:szCs w:val="32"/>
        </w:rPr>
        <w:t>static_counter</w:t>
      </w:r>
      <w:proofErr w:type="spellEnd"/>
      <w:r w:rsidRPr="00F1147C">
        <w:rPr>
          <w:rFonts w:ascii="Times New Roman" w:hAnsi="Times New Roman" w:cs="Times New Roman"/>
          <w:sz w:val="32"/>
          <w:szCs w:val="32"/>
        </w:rPr>
        <w:t xml:space="preserve"> = </w:t>
      </w:r>
      <w:proofErr w:type="gramStart"/>
      <w:r w:rsidRPr="00F1147C">
        <w:rPr>
          <w:rFonts w:ascii="Times New Roman" w:hAnsi="Times New Roman" w:cs="Times New Roman"/>
          <w:sz w:val="32"/>
          <w:szCs w:val="32"/>
        </w:rPr>
        <w:t>300 ;</w:t>
      </w:r>
      <w:proofErr w:type="gramEnd"/>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t>}</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r w:rsidRPr="00F1147C">
        <w:rPr>
          <w:rFonts w:ascii="Times New Roman" w:hAnsi="Times New Roman" w:cs="Times New Roman"/>
          <w:sz w:val="32"/>
          <w:szCs w:val="32"/>
        </w:rPr>
        <w:tab/>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blink_C15 </w:t>
      </w:r>
      <w:proofErr w:type="gramStart"/>
      <w:r w:rsidRPr="00F1147C">
        <w:rPr>
          <w:rFonts w:ascii="Times New Roman" w:hAnsi="Times New Roman" w:cs="Times New Roman"/>
          <w:sz w:val="32"/>
          <w:szCs w:val="32"/>
        </w:rPr>
        <w:t>= !</w:t>
      </w:r>
      <w:proofErr w:type="gramEnd"/>
      <w:r w:rsidRPr="00F1147C">
        <w:rPr>
          <w:rFonts w:ascii="Times New Roman" w:hAnsi="Times New Roman" w:cs="Times New Roman"/>
          <w:sz w:val="32"/>
          <w:szCs w:val="32"/>
        </w:rPr>
        <w:t>blink_C15; // Toggle blink state for C15</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GPIOC-&gt;ODR &amp;= </w:t>
      </w:r>
      <w:proofErr w:type="gramStart"/>
      <w:r w:rsidRPr="00F1147C">
        <w:rPr>
          <w:rFonts w:ascii="Times New Roman" w:hAnsi="Times New Roman" w:cs="Times New Roman"/>
          <w:sz w:val="32"/>
          <w:szCs w:val="32"/>
        </w:rPr>
        <w:t>~(</w:t>
      </w:r>
      <w:proofErr w:type="gramEnd"/>
      <w:r w:rsidRPr="00F1147C">
        <w:rPr>
          <w:rFonts w:ascii="Times New Roman" w:hAnsi="Times New Roman" w:cs="Times New Roman"/>
          <w:sz w:val="32"/>
          <w:szCs w:val="32"/>
        </w:rPr>
        <w:t>1U &lt;&lt; 15); // Ensure LED starts in off state</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lastRenderedPageBreak/>
        <w:t xml:space="preserve">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proofErr w:type="gramStart"/>
      <w:r w:rsidRPr="00F1147C">
        <w:rPr>
          <w:rFonts w:ascii="Times New Roman" w:hAnsi="Times New Roman" w:cs="Times New Roman"/>
          <w:sz w:val="32"/>
          <w:szCs w:val="32"/>
        </w:rPr>
        <w:t>void</w:t>
      </w:r>
      <w:proofErr w:type="gramEnd"/>
      <w:r w:rsidRPr="00F1147C">
        <w:rPr>
          <w:rFonts w:ascii="Times New Roman" w:hAnsi="Times New Roman" w:cs="Times New Roman"/>
          <w:sz w:val="32"/>
          <w:szCs w:val="32"/>
        </w:rPr>
        <w:t xml:space="preserve"> USART1_Init(void)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 Enable GPIOA clock for USART1 pins</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RCC-&gt;AHB1ENR |= (1U &lt;&lt; 0); // Enable GPIOA clock</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 Configure PA9 (TX) and PA10 (RX) for USART1</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GPIOA-&gt;MODER &amp;= </w:t>
      </w:r>
      <w:proofErr w:type="gramStart"/>
      <w:r w:rsidRPr="00F1147C">
        <w:rPr>
          <w:rFonts w:ascii="Times New Roman" w:hAnsi="Times New Roman" w:cs="Times New Roman"/>
          <w:sz w:val="32"/>
          <w:szCs w:val="32"/>
        </w:rPr>
        <w:t>~(</w:t>
      </w:r>
      <w:proofErr w:type="gramEnd"/>
      <w:r w:rsidRPr="00F1147C">
        <w:rPr>
          <w:rFonts w:ascii="Times New Roman" w:hAnsi="Times New Roman" w:cs="Times New Roman"/>
          <w:sz w:val="32"/>
          <w:szCs w:val="32"/>
        </w:rPr>
        <w:t>3U &lt;&lt; (9 * 2) | 3U &lt;&lt; (10 * 2));</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GPIOA-&gt;MODER |= (2U &lt;&lt; (9 * 2)) | (2U &lt;&lt; (10 * 2)); // Set PA9 and PA10 to alternate function</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 Set pull-up for UART pins</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GPIOA-&gt;PUPDR &amp;= </w:t>
      </w:r>
      <w:proofErr w:type="gramStart"/>
      <w:r w:rsidRPr="00F1147C">
        <w:rPr>
          <w:rFonts w:ascii="Times New Roman" w:hAnsi="Times New Roman" w:cs="Times New Roman"/>
          <w:sz w:val="32"/>
          <w:szCs w:val="32"/>
        </w:rPr>
        <w:t>~(</w:t>
      </w:r>
      <w:proofErr w:type="gramEnd"/>
      <w:r w:rsidRPr="00F1147C">
        <w:rPr>
          <w:rFonts w:ascii="Times New Roman" w:hAnsi="Times New Roman" w:cs="Times New Roman"/>
          <w:sz w:val="32"/>
          <w:szCs w:val="32"/>
        </w:rPr>
        <w:t>3U &lt;&lt; (9 * 2) | 3U &lt;&lt; (10 * 2));  // Clear bits</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GPIOA-&gt;PUPDR |= (1U &lt;&lt; (9 * 2)) | (1U &lt;&lt; (10 * 2)); // Set pull-up</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 Correct AFR configuration</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GPIOA-&gt;</w:t>
      </w:r>
      <w:proofErr w:type="gramStart"/>
      <w:r w:rsidRPr="00F1147C">
        <w:rPr>
          <w:rFonts w:ascii="Times New Roman" w:hAnsi="Times New Roman" w:cs="Times New Roman"/>
          <w:sz w:val="32"/>
          <w:szCs w:val="32"/>
        </w:rPr>
        <w:t>AFR[</w:t>
      </w:r>
      <w:proofErr w:type="gramEnd"/>
      <w:r w:rsidRPr="00F1147C">
        <w:rPr>
          <w:rFonts w:ascii="Times New Roman" w:hAnsi="Times New Roman" w:cs="Times New Roman"/>
          <w:sz w:val="32"/>
          <w:szCs w:val="32"/>
        </w:rPr>
        <w:t>1] &amp;= ~(0xFFU &lt;&lt; ((9-8) * 4) | 0xFFU &lt;&lt; ((10-8) * 4));  // Clear bits</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lastRenderedPageBreak/>
        <w:t xml:space="preserve">    GPIOA-&gt;</w:t>
      </w:r>
      <w:proofErr w:type="gramStart"/>
      <w:r w:rsidRPr="00F1147C">
        <w:rPr>
          <w:rFonts w:ascii="Times New Roman" w:hAnsi="Times New Roman" w:cs="Times New Roman"/>
          <w:sz w:val="32"/>
          <w:szCs w:val="32"/>
        </w:rPr>
        <w:t>AFR[</w:t>
      </w:r>
      <w:proofErr w:type="gramEnd"/>
      <w:r w:rsidRPr="00F1147C">
        <w:rPr>
          <w:rFonts w:ascii="Times New Roman" w:hAnsi="Times New Roman" w:cs="Times New Roman"/>
          <w:sz w:val="32"/>
          <w:szCs w:val="32"/>
        </w:rPr>
        <w:t>1] |= (7U &lt;&lt; ((9-8) * 4)) | (7U &lt;&lt; ((10-8) * 4));       // Set AF7 for PA9 and PA10</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 Configure USART1</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USART1-&gt;BRR = 0x683; // 9600 baud @ 16MHz</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USART1-&gt;CR1 = 0;     // Clear all settings first</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USART1-&gt;CR1 |= (1U &lt;&lt; 13)</w:t>
      </w:r>
      <w:proofErr w:type="gramStart"/>
      <w:r w:rsidRPr="00F1147C">
        <w:rPr>
          <w:rFonts w:ascii="Times New Roman" w:hAnsi="Times New Roman" w:cs="Times New Roman"/>
          <w:sz w:val="32"/>
          <w:szCs w:val="32"/>
        </w:rPr>
        <w:t>;  /</w:t>
      </w:r>
      <w:proofErr w:type="gramEnd"/>
      <w:r w:rsidRPr="00F1147C">
        <w:rPr>
          <w:rFonts w:ascii="Times New Roman" w:hAnsi="Times New Roman" w:cs="Times New Roman"/>
          <w:sz w:val="32"/>
          <w:szCs w:val="32"/>
        </w:rPr>
        <w:t>/ Enable USART</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USART1-&gt;CR1 |= (1U &lt;&lt; 3);   // Enable transmitter</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USART1-&gt;CR1 |= (1U &lt;&lt; 2);   // Enable receiver</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proofErr w:type="gramStart"/>
      <w:r w:rsidRPr="00F1147C">
        <w:rPr>
          <w:rFonts w:ascii="Times New Roman" w:hAnsi="Times New Roman" w:cs="Times New Roman"/>
          <w:sz w:val="32"/>
          <w:szCs w:val="32"/>
        </w:rPr>
        <w:t>void</w:t>
      </w:r>
      <w:proofErr w:type="gramEnd"/>
      <w:r w:rsidRPr="00F1147C">
        <w:rPr>
          <w:rFonts w:ascii="Times New Roman" w:hAnsi="Times New Roman" w:cs="Times New Roman"/>
          <w:sz w:val="32"/>
          <w:szCs w:val="32"/>
        </w:rPr>
        <w:t xml:space="preserve"> USART1_Write(char </w:t>
      </w:r>
      <w:proofErr w:type="spellStart"/>
      <w:r w:rsidRPr="00F1147C">
        <w:rPr>
          <w:rFonts w:ascii="Times New Roman" w:hAnsi="Times New Roman" w:cs="Times New Roman"/>
          <w:sz w:val="32"/>
          <w:szCs w:val="32"/>
        </w:rPr>
        <w:t>ch</w:t>
      </w:r>
      <w:proofErr w:type="spellEnd"/>
      <w:r w:rsidRPr="00F1147C">
        <w:rPr>
          <w:rFonts w:ascii="Times New Roman" w:hAnsi="Times New Roman" w:cs="Times New Roman"/>
          <w:sz w:val="32"/>
          <w:szCs w:val="32"/>
        </w:rPr>
        <w:t>)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while</w:t>
      </w:r>
      <w:proofErr w:type="gramEnd"/>
      <w:r w:rsidRPr="00F1147C">
        <w:rPr>
          <w:rFonts w:ascii="Times New Roman" w:hAnsi="Times New Roman" w:cs="Times New Roman"/>
          <w:sz w:val="32"/>
          <w:szCs w:val="32"/>
        </w:rPr>
        <w:t xml:space="preserve"> (!(USART1-&gt;SR &amp; (1U &lt;&lt; 7))); // Wait for TXE flag</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USART1-&gt;DR = </w:t>
      </w:r>
      <w:proofErr w:type="spellStart"/>
      <w:r w:rsidRPr="00F1147C">
        <w:rPr>
          <w:rFonts w:ascii="Times New Roman" w:hAnsi="Times New Roman" w:cs="Times New Roman"/>
          <w:sz w:val="32"/>
          <w:szCs w:val="32"/>
        </w:rPr>
        <w:t>ch</w:t>
      </w:r>
      <w:proofErr w:type="spellEnd"/>
      <w:r w:rsidRPr="00F1147C">
        <w:rPr>
          <w:rFonts w:ascii="Times New Roman" w:hAnsi="Times New Roman" w:cs="Times New Roman"/>
          <w:sz w:val="32"/>
          <w:szCs w:val="32"/>
        </w:rPr>
        <w:t>;</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while</w:t>
      </w:r>
      <w:proofErr w:type="gramEnd"/>
      <w:r w:rsidRPr="00F1147C">
        <w:rPr>
          <w:rFonts w:ascii="Times New Roman" w:hAnsi="Times New Roman" w:cs="Times New Roman"/>
          <w:sz w:val="32"/>
          <w:szCs w:val="32"/>
        </w:rPr>
        <w:t xml:space="preserve"> (!(USART1-&gt;SR &amp; (1U &lt;&lt; 6))); // Wait for TC flag</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w:t>
      </w:r>
    </w:p>
    <w:p w:rsidR="00F1147C" w:rsidRPr="00F1147C" w:rsidRDefault="00F1147C" w:rsidP="00F1147C">
      <w:pPr>
        <w:rPr>
          <w:rFonts w:ascii="Times New Roman" w:hAnsi="Times New Roman" w:cs="Times New Roman"/>
          <w:sz w:val="32"/>
          <w:szCs w:val="32"/>
        </w:rPr>
      </w:pPr>
    </w:p>
    <w:p w:rsidR="00F1147C" w:rsidRPr="00F1147C" w:rsidRDefault="00F1147C" w:rsidP="00F1147C">
      <w:pPr>
        <w:rPr>
          <w:rFonts w:ascii="Times New Roman" w:hAnsi="Times New Roman" w:cs="Times New Roman"/>
          <w:sz w:val="32"/>
          <w:szCs w:val="32"/>
        </w:rPr>
      </w:pPr>
      <w:proofErr w:type="gramStart"/>
      <w:r w:rsidRPr="00F1147C">
        <w:rPr>
          <w:rFonts w:ascii="Times New Roman" w:hAnsi="Times New Roman" w:cs="Times New Roman"/>
          <w:sz w:val="32"/>
          <w:szCs w:val="32"/>
        </w:rPr>
        <w:t>char</w:t>
      </w:r>
      <w:proofErr w:type="gramEnd"/>
      <w:r w:rsidRPr="00F1147C">
        <w:rPr>
          <w:rFonts w:ascii="Times New Roman" w:hAnsi="Times New Roman" w:cs="Times New Roman"/>
          <w:sz w:val="32"/>
          <w:szCs w:val="32"/>
        </w:rPr>
        <w:t xml:space="preserve"> USART1_Read(void) {</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while</w:t>
      </w:r>
      <w:proofErr w:type="gramEnd"/>
      <w:r w:rsidRPr="00F1147C">
        <w:rPr>
          <w:rFonts w:ascii="Times New Roman" w:hAnsi="Times New Roman" w:cs="Times New Roman"/>
          <w:sz w:val="32"/>
          <w:szCs w:val="32"/>
        </w:rPr>
        <w:t xml:space="preserve"> (!(USART1-&gt;SR &amp; (1U &lt;&lt; 5))); // Wait until RX buffer has data</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t xml:space="preserve">    </w:t>
      </w:r>
      <w:proofErr w:type="gramStart"/>
      <w:r w:rsidRPr="00F1147C">
        <w:rPr>
          <w:rFonts w:ascii="Times New Roman" w:hAnsi="Times New Roman" w:cs="Times New Roman"/>
          <w:sz w:val="32"/>
          <w:szCs w:val="32"/>
        </w:rPr>
        <w:t>return</w:t>
      </w:r>
      <w:proofErr w:type="gramEnd"/>
      <w:r w:rsidRPr="00F1147C">
        <w:rPr>
          <w:rFonts w:ascii="Times New Roman" w:hAnsi="Times New Roman" w:cs="Times New Roman"/>
          <w:sz w:val="32"/>
          <w:szCs w:val="32"/>
        </w:rPr>
        <w:t xml:space="preserve"> USART1-&gt;DR;</w:t>
      </w:r>
    </w:p>
    <w:p w:rsidR="00F1147C" w:rsidRPr="00F1147C" w:rsidRDefault="00F1147C" w:rsidP="00F1147C">
      <w:pPr>
        <w:rPr>
          <w:rFonts w:ascii="Times New Roman" w:hAnsi="Times New Roman" w:cs="Times New Roman"/>
          <w:sz w:val="32"/>
          <w:szCs w:val="32"/>
        </w:rPr>
      </w:pPr>
      <w:r w:rsidRPr="00F1147C">
        <w:rPr>
          <w:rFonts w:ascii="Times New Roman" w:hAnsi="Times New Roman" w:cs="Times New Roman"/>
          <w:sz w:val="32"/>
          <w:szCs w:val="32"/>
        </w:rPr>
        <w:lastRenderedPageBreak/>
        <w:t>}</w:t>
      </w:r>
    </w:p>
    <w:p w:rsidR="008D5600" w:rsidRDefault="008D5600">
      <w:pPr>
        <w:pStyle w:val="Heading1"/>
        <w:rPr>
          <w:rFonts w:ascii="Times New Roman" w:hAnsi="Times New Roman" w:cs="Times New Roman"/>
          <w:color w:val="auto"/>
          <w:sz w:val="32"/>
          <w:szCs w:val="32"/>
        </w:rPr>
      </w:pPr>
    </w:p>
    <w:p w:rsidR="008D5600" w:rsidRDefault="008D5600">
      <w:pPr>
        <w:pStyle w:val="Heading1"/>
        <w:rPr>
          <w:rFonts w:ascii="Times New Roman" w:hAnsi="Times New Roman" w:cs="Times New Roman"/>
          <w:color w:val="auto"/>
          <w:sz w:val="32"/>
          <w:szCs w:val="32"/>
        </w:rPr>
      </w:pPr>
    </w:p>
    <w:p w:rsidR="008D5600" w:rsidRDefault="008D5600">
      <w:pPr>
        <w:pStyle w:val="Heading1"/>
        <w:rPr>
          <w:rFonts w:ascii="Times New Roman" w:hAnsi="Times New Roman" w:cs="Times New Roman"/>
          <w:color w:val="auto"/>
          <w:sz w:val="32"/>
          <w:szCs w:val="32"/>
        </w:rPr>
      </w:pPr>
    </w:p>
    <w:p w:rsidR="001532F0" w:rsidRDefault="001532F0">
      <w:pPr>
        <w:pStyle w:val="Heading1"/>
        <w:rPr>
          <w:rFonts w:ascii="Times New Roman" w:hAnsi="Times New Roman" w:cs="Times New Roman"/>
          <w:color w:val="auto"/>
          <w:sz w:val="32"/>
          <w:szCs w:val="32"/>
        </w:rPr>
      </w:pPr>
    </w:p>
    <w:p w:rsidR="001532F0" w:rsidRDefault="001532F0">
      <w:pPr>
        <w:pStyle w:val="Heading1"/>
        <w:rPr>
          <w:rFonts w:ascii="Times New Roman" w:hAnsi="Times New Roman" w:cs="Times New Roman"/>
          <w:color w:val="auto"/>
          <w:sz w:val="32"/>
          <w:szCs w:val="32"/>
        </w:rPr>
      </w:pPr>
    </w:p>
    <w:p w:rsidR="00340F86" w:rsidRPr="00F1147C" w:rsidRDefault="000C52E4">
      <w:pPr>
        <w:pStyle w:val="Heading1"/>
        <w:rPr>
          <w:rFonts w:ascii="Times New Roman" w:hAnsi="Times New Roman" w:cs="Times New Roman"/>
          <w:color w:val="auto"/>
          <w:sz w:val="36"/>
          <w:szCs w:val="36"/>
        </w:rPr>
      </w:pPr>
      <w:r w:rsidRPr="00F1147C">
        <w:rPr>
          <w:rFonts w:ascii="Times New Roman" w:hAnsi="Times New Roman" w:cs="Times New Roman"/>
          <w:color w:val="auto"/>
          <w:sz w:val="36"/>
          <w:szCs w:val="36"/>
        </w:rPr>
        <w:t xml:space="preserve">Detailed Explanation of STM32 Code for GPIO, USART, and </w:t>
      </w:r>
      <w:proofErr w:type="spellStart"/>
      <w:r w:rsidRPr="00F1147C">
        <w:rPr>
          <w:rFonts w:ascii="Times New Roman" w:hAnsi="Times New Roman" w:cs="Times New Roman"/>
          <w:color w:val="auto"/>
          <w:sz w:val="36"/>
          <w:szCs w:val="36"/>
        </w:rPr>
        <w:t>SysTick</w:t>
      </w:r>
      <w:proofErr w:type="spellEnd"/>
      <w:r w:rsidRPr="00F1147C">
        <w:rPr>
          <w:rFonts w:ascii="Times New Roman" w:hAnsi="Times New Roman" w:cs="Times New Roman"/>
          <w:color w:val="auto"/>
          <w:sz w:val="36"/>
          <w:szCs w:val="36"/>
        </w:rPr>
        <w:t xml:space="preserve"> Functionality</w:t>
      </w:r>
      <w:r w:rsidR="001532F0" w:rsidRPr="00F1147C">
        <w:rPr>
          <w:rFonts w:ascii="Times New Roman" w:hAnsi="Times New Roman" w:cs="Times New Roman"/>
          <w:color w:val="auto"/>
          <w:sz w:val="36"/>
          <w:szCs w:val="36"/>
        </w:rPr>
        <w:t>:</w:t>
      </w:r>
    </w:p>
    <w:p w:rsidR="00340F86" w:rsidRPr="008D5600" w:rsidRDefault="000C52E4">
      <w:pPr>
        <w:rPr>
          <w:rFonts w:ascii="Times New Roman" w:hAnsi="Times New Roman" w:cs="Times New Roman"/>
          <w:sz w:val="32"/>
          <w:szCs w:val="32"/>
        </w:rPr>
      </w:pPr>
      <w:r w:rsidRPr="008D5600">
        <w:rPr>
          <w:rFonts w:ascii="Times New Roman" w:hAnsi="Times New Roman" w:cs="Times New Roman"/>
          <w:sz w:val="32"/>
          <w:szCs w:val="32"/>
        </w:rPr>
        <w:t xml:space="preserve">This document provides a comprehensive breakdown of the STM32 code provided, which demonstrates GPIO control, USART communication, and SysTick usage. The code is written in C </w:t>
      </w:r>
      <w:r w:rsidRPr="008D5600">
        <w:rPr>
          <w:rFonts w:ascii="Times New Roman" w:hAnsi="Times New Roman" w:cs="Times New Roman"/>
          <w:sz w:val="32"/>
          <w:szCs w:val="32"/>
        </w:rPr>
        <w:t>for an STM32 microcontroller and is structured into several functions that facilitate GPIO pin manipulation, serial communication, and timed operations.</w:t>
      </w:r>
    </w:p>
    <w:p w:rsidR="00340F86" w:rsidRPr="00F1147C" w:rsidRDefault="000C52E4">
      <w:pPr>
        <w:pStyle w:val="Heading2"/>
        <w:rPr>
          <w:rFonts w:ascii="Times New Roman" w:hAnsi="Times New Roman" w:cs="Times New Roman"/>
          <w:color w:val="auto"/>
          <w:sz w:val="36"/>
          <w:szCs w:val="36"/>
        </w:rPr>
      </w:pPr>
      <w:r w:rsidRPr="00F1147C">
        <w:rPr>
          <w:rFonts w:ascii="Times New Roman" w:hAnsi="Times New Roman" w:cs="Times New Roman"/>
          <w:color w:val="auto"/>
          <w:sz w:val="36"/>
          <w:szCs w:val="36"/>
        </w:rPr>
        <w:t>Includes and Variable Declarations</w:t>
      </w:r>
      <w:r w:rsidR="001532F0" w:rsidRPr="00F1147C">
        <w:rPr>
          <w:rFonts w:ascii="Times New Roman" w:hAnsi="Times New Roman" w:cs="Times New Roman"/>
          <w:color w:val="auto"/>
          <w:sz w:val="36"/>
          <w:szCs w:val="36"/>
        </w:rPr>
        <w:t>:</w:t>
      </w:r>
    </w:p>
    <w:p w:rsidR="00340F86" w:rsidRPr="008D5600" w:rsidRDefault="000C52E4">
      <w:pPr>
        <w:rPr>
          <w:rFonts w:ascii="Times New Roman" w:hAnsi="Times New Roman" w:cs="Times New Roman"/>
          <w:sz w:val="32"/>
          <w:szCs w:val="32"/>
        </w:rPr>
      </w:pPr>
      <w:r w:rsidRPr="008D5600">
        <w:rPr>
          <w:rFonts w:ascii="Times New Roman" w:hAnsi="Times New Roman" w:cs="Times New Roman"/>
          <w:sz w:val="32"/>
          <w:szCs w:val="32"/>
        </w:rPr>
        <w:t>The program begins with including the STM32 standard peripheral libr</w:t>
      </w:r>
      <w:r w:rsidRPr="008D5600">
        <w:rPr>
          <w:rFonts w:ascii="Times New Roman" w:hAnsi="Times New Roman" w:cs="Times New Roman"/>
          <w:sz w:val="32"/>
          <w:szCs w:val="32"/>
        </w:rPr>
        <w:t>ary header file 'stm32f4xx.h'. This file defines registers, peripheral addresses, and other key components needed to control the STM32. The code then declares various volatile variables used to manage the blinking state of LEDs on GPIO pins C14 and C15, an</w:t>
      </w:r>
      <w:r w:rsidRPr="008D5600">
        <w:rPr>
          <w:rFonts w:ascii="Times New Roman" w:hAnsi="Times New Roman" w:cs="Times New Roman"/>
          <w:sz w:val="32"/>
          <w:szCs w:val="32"/>
        </w:rPr>
        <w:t xml:space="preserve">d flags to track the counter and toggle states. Variables like 'pause' help control the timing logic for blinking, while arrays like </w:t>
      </w:r>
      <w:r w:rsidRPr="008D5600">
        <w:rPr>
          <w:rFonts w:ascii="Times New Roman" w:hAnsi="Times New Roman" w:cs="Times New Roman"/>
          <w:sz w:val="32"/>
          <w:szCs w:val="32"/>
        </w:rPr>
        <w:lastRenderedPageBreak/>
        <w:t>'segment_map' provide bitwise representations of numbers for seven-segment display purposes.</w:t>
      </w:r>
    </w:p>
    <w:p w:rsidR="00340F86" w:rsidRPr="00F1147C" w:rsidRDefault="000C52E4">
      <w:pPr>
        <w:pStyle w:val="Heading2"/>
        <w:rPr>
          <w:rFonts w:ascii="Times New Roman" w:hAnsi="Times New Roman" w:cs="Times New Roman"/>
          <w:color w:val="auto"/>
          <w:sz w:val="36"/>
          <w:szCs w:val="36"/>
        </w:rPr>
      </w:pPr>
      <w:r w:rsidRPr="00F1147C">
        <w:rPr>
          <w:rFonts w:ascii="Times New Roman" w:hAnsi="Times New Roman" w:cs="Times New Roman"/>
          <w:color w:val="auto"/>
          <w:sz w:val="36"/>
          <w:szCs w:val="36"/>
        </w:rPr>
        <w:t>USART1 Initialization Function</w:t>
      </w:r>
      <w:r w:rsidR="001532F0" w:rsidRPr="00F1147C">
        <w:rPr>
          <w:rFonts w:ascii="Times New Roman" w:hAnsi="Times New Roman" w:cs="Times New Roman"/>
          <w:color w:val="auto"/>
          <w:sz w:val="36"/>
          <w:szCs w:val="36"/>
        </w:rPr>
        <w:t>:</w:t>
      </w:r>
    </w:p>
    <w:p w:rsidR="00340F86" w:rsidRPr="008D5600" w:rsidRDefault="000C52E4">
      <w:pPr>
        <w:rPr>
          <w:rFonts w:ascii="Times New Roman" w:hAnsi="Times New Roman" w:cs="Times New Roman"/>
          <w:sz w:val="32"/>
          <w:szCs w:val="32"/>
        </w:rPr>
      </w:pPr>
      <w:r w:rsidRPr="008D5600">
        <w:rPr>
          <w:rFonts w:ascii="Times New Roman" w:hAnsi="Times New Roman" w:cs="Times New Roman"/>
          <w:sz w:val="32"/>
          <w:szCs w:val="32"/>
        </w:rPr>
        <w:t>The 'USART1_Init' function configures the USART1 peripheral for serial communication. It first enables the GPIOA clock to allow access to the GPIOA pins, then sets PA9 and PA10 as alternate function pins (AF7) required for USART1 communication. It also co</w:t>
      </w:r>
      <w:r w:rsidRPr="008D5600">
        <w:rPr>
          <w:rFonts w:ascii="Times New Roman" w:hAnsi="Times New Roman" w:cs="Times New Roman"/>
          <w:sz w:val="32"/>
          <w:szCs w:val="32"/>
        </w:rPr>
        <w:t>nfigures the baud rate for 9600 bps and enables the USART, transmitter, and receiver, allowing it to handle serial communication.</w:t>
      </w:r>
    </w:p>
    <w:p w:rsidR="00340F86" w:rsidRPr="000C52E4" w:rsidRDefault="000C52E4">
      <w:pPr>
        <w:pStyle w:val="Heading2"/>
        <w:rPr>
          <w:rFonts w:ascii="Times New Roman" w:hAnsi="Times New Roman" w:cs="Times New Roman"/>
          <w:color w:val="auto"/>
          <w:sz w:val="36"/>
          <w:szCs w:val="36"/>
        </w:rPr>
      </w:pPr>
      <w:r w:rsidRPr="000C52E4">
        <w:rPr>
          <w:rFonts w:ascii="Times New Roman" w:hAnsi="Times New Roman" w:cs="Times New Roman"/>
          <w:color w:val="auto"/>
          <w:sz w:val="36"/>
          <w:szCs w:val="36"/>
        </w:rPr>
        <w:t>GPIO Pin Configuration</w:t>
      </w:r>
      <w:r w:rsidR="001532F0" w:rsidRPr="000C52E4">
        <w:rPr>
          <w:rFonts w:ascii="Times New Roman" w:hAnsi="Times New Roman" w:cs="Times New Roman"/>
          <w:color w:val="auto"/>
          <w:sz w:val="36"/>
          <w:szCs w:val="36"/>
        </w:rPr>
        <w:t>:</w:t>
      </w:r>
    </w:p>
    <w:p w:rsidR="00340F86" w:rsidRPr="008D5600" w:rsidRDefault="000C52E4">
      <w:pPr>
        <w:rPr>
          <w:rFonts w:ascii="Times New Roman" w:hAnsi="Times New Roman" w:cs="Times New Roman"/>
          <w:sz w:val="32"/>
          <w:szCs w:val="32"/>
        </w:rPr>
      </w:pPr>
      <w:r w:rsidRPr="008D5600">
        <w:rPr>
          <w:rFonts w:ascii="Times New Roman" w:hAnsi="Times New Roman" w:cs="Times New Roman"/>
          <w:sz w:val="32"/>
          <w:szCs w:val="32"/>
        </w:rPr>
        <w:t xml:space="preserve">The code configures GPIO pins for output or input based on their intended usage in controlling LEDs or </w:t>
      </w:r>
      <w:r w:rsidRPr="008D5600">
        <w:rPr>
          <w:rFonts w:ascii="Times New Roman" w:hAnsi="Times New Roman" w:cs="Times New Roman"/>
          <w:sz w:val="32"/>
          <w:szCs w:val="32"/>
        </w:rPr>
        <w:t>segments. This involves setting GPIO modes for pins in ports A, B, and C. The configuration is detailed for each pin, and certain pins are explicitly set for the purpose of controlling the seven-segment display.</w:t>
      </w:r>
    </w:p>
    <w:p w:rsidR="00340F86" w:rsidRPr="000C52E4" w:rsidRDefault="000C52E4">
      <w:pPr>
        <w:pStyle w:val="Heading2"/>
        <w:rPr>
          <w:rFonts w:ascii="Times New Roman" w:hAnsi="Times New Roman" w:cs="Times New Roman"/>
          <w:color w:val="auto"/>
          <w:sz w:val="36"/>
          <w:szCs w:val="36"/>
        </w:rPr>
      </w:pPr>
      <w:r w:rsidRPr="000C52E4">
        <w:rPr>
          <w:rFonts w:ascii="Times New Roman" w:hAnsi="Times New Roman" w:cs="Times New Roman"/>
          <w:color w:val="auto"/>
          <w:sz w:val="36"/>
          <w:szCs w:val="36"/>
        </w:rPr>
        <w:t>Display Functions for Seven-Segment Control</w:t>
      </w:r>
      <w:r w:rsidR="001532F0" w:rsidRPr="000C52E4">
        <w:rPr>
          <w:rFonts w:ascii="Times New Roman" w:hAnsi="Times New Roman" w:cs="Times New Roman"/>
          <w:color w:val="auto"/>
          <w:sz w:val="36"/>
          <w:szCs w:val="36"/>
        </w:rPr>
        <w:t>:</w:t>
      </w:r>
    </w:p>
    <w:p w:rsidR="00340F86" w:rsidRPr="008D5600" w:rsidRDefault="000C52E4">
      <w:pPr>
        <w:rPr>
          <w:rFonts w:ascii="Times New Roman" w:hAnsi="Times New Roman" w:cs="Times New Roman"/>
          <w:sz w:val="32"/>
          <w:szCs w:val="32"/>
        </w:rPr>
      </w:pPr>
      <w:r w:rsidRPr="008D5600">
        <w:rPr>
          <w:rFonts w:ascii="Times New Roman" w:hAnsi="Times New Roman" w:cs="Times New Roman"/>
          <w:sz w:val="32"/>
          <w:szCs w:val="32"/>
        </w:rPr>
        <w:t xml:space="preserve">The functions 'display', 'display1', and 'display2' manage the seven-segment display by taking an integer digit (0-9) and mapping it to specific GPIO pins to represent segments (a to g). The 'segment_map' array holds binary representations of each number, </w:t>
      </w:r>
      <w:r w:rsidRPr="008D5600">
        <w:rPr>
          <w:rFonts w:ascii="Times New Roman" w:hAnsi="Times New Roman" w:cs="Times New Roman"/>
          <w:sz w:val="32"/>
          <w:szCs w:val="32"/>
        </w:rPr>
        <w:t>and bitwise operations in each function set or clear GPIO pins to display the digit accordingly.</w:t>
      </w:r>
    </w:p>
    <w:p w:rsidR="00340F86" w:rsidRPr="000C52E4" w:rsidRDefault="000C52E4">
      <w:pPr>
        <w:pStyle w:val="Heading2"/>
        <w:rPr>
          <w:rFonts w:ascii="Times New Roman" w:hAnsi="Times New Roman" w:cs="Times New Roman"/>
          <w:color w:val="auto"/>
          <w:sz w:val="36"/>
          <w:szCs w:val="36"/>
        </w:rPr>
      </w:pPr>
      <w:proofErr w:type="spellStart"/>
      <w:r w:rsidRPr="000C52E4">
        <w:rPr>
          <w:rFonts w:ascii="Times New Roman" w:hAnsi="Times New Roman" w:cs="Times New Roman"/>
          <w:color w:val="auto"/>
          <w:sz w:val="36"/>
          <w:szCs w:val="36"/>
        </w:rPr>
        <w:t>SysTick</w:t>
      </w:r>
      <w:proofErr w:type="spellEnd"/>
      <w:r w:rsidRPr="000C52E4">
        <w:rPr>
          <w:rFonts w:ascii="Times New Roman" w:hAnsi="Times New Roman" w:cs="Times New Roman"/>
          <w:color w:val="auto"/>
          <w:sz w:val="36"/>
          <w:szCs w:val="36"/>
        </w:rPr>
        <w:t xml:space="preserve"> Interrupt Handler</w:t>
      </w:r>
      <w:r w:rsidR="001532F0" w:rsidRPr="000C52E4">
        <w:rPr>
          <w:rFonts w:ascii="Times New Roman" w:hAnsi="Times New Roman" w:cs="Times New Roman"/>
          <w:color w:val="auto"/>
          <w:sz w:val="36"/>
          <w:szCs w:val="36"/>
        </w:rPr>
        <w:t>:</w:t>
      </w:r>
    </w:p>
    <w:p w:rsidR="00340F86" w:rsidRPr="008D5600" w:rsidRDefault="000C52E4">
      <w:pPr>
        <w:rPr>
          <w:rFonts w:ascii="Times New Roman" w:hAnsi="Times New Roman" w:cs="Times New Roman"/>
          <w:sz w:val="32"/>
          <w:szCs w:val="32"/>
        </w:rPr>
      </w:pPr>
      <w:r w:rsidRPr="008D5600">
        <w:rPr>
          <w:rFonts w:ascii="Times New Roman" w:hAnsi="Times New Roman" w:cs="Times New Roman"/>
          <w:sz w:val="32"/>
          <w:szCs w:val="32"/>
        </w:rPr>
        <w:t>The 'SysTick_Handler' function serves as an interrupt handler, triggered at regular intervals to update the state of LEDs. The 'blink</w:t>
      </w:r>
      <w:r w:rsidRPr="008D5600">
        <w:rPr>
          <w:rFonts w:ascii="Times New Roman" w:hAnsi="Times New Roman" w:cs="Times New Roman"/>
          <w:sz w:val="32"/>
          <w:szCs w:val="32"/>
        </w:rPr>
        <w:t xml:space="preserve">_C14' and 'blink_C15' flags toggle LEDs, while the counter </w:t>
      </w:r>
      <w:r w:rsidRPr="008D5600">
        <w:rPr>
          <w:rFonts w:ascii="Times New Roman" w:hAnsi="Times New Roman" w:cs="Times New Roman"/>
          <w:sz w:val="32"/>
          <w:szCs w:val="32"/>
        </w:rPr>
        <w:lastRenderedPageBreak/>
        <w:t>variables are updated when toggling is enabled. By using the counter, the function achieves precise timing for LED blinks and controls the display values on the seven-segment display based on the c</w:t>
      </w:r>
      <w:r w:rsidRPr="008D5600">
        <w:rPr>
          <w:rFonts w:ascii="Times New Roman" w:hAnsi="Times New Roman" w:cs="Times New Roman"/>
          <w:sz w:val="32"/>
          <w:szCs w:val="32"/>
        </w:rPr>
        <w:t>ountdown timer.</w:t>
      </w:r>
    </w:p>
    <w:p w:rsidR="00340F86" w:rsidRPr="000C52E4" w:rsidRDefault="000C52E4">
      <w:pPr>
        <w:pStyle w:val="Heading2"/>
        <w:rPr>
          <w:rFonts w:ascii="Times New Roman" w:hAnsi="Times New Roman" w:cs="Times New Roman"/>
          <w:color w:val="auto"/>
          <w:sz w:val="36"/>
          <w:szCs w:val="36"/>
        </w:rPr>
      </w:pPr>
      <w:r w:rsidRPr="000C52E4">
        <w:rPr>
          <w:rFonts w:ascii="Times New Roman" w:hAnsi="Times New Roman" w:cs="Times New Roman"/>
          <w:color w:val="auto"/>
          <w:sz w:val="36"/>
          <w:szCs w:val="36"/>
        </w:rPr>
        <w:t>EXTI9_5_IRQHandler and EXTI15_10_IRQHandler Functions</w:t>
      </w:r>
      <w:r w:rsidR="001532F0" w:rsidRPr="000C52E4">
        <w:rPr>
          <w:rFonts w:ascii="Times New Roman" w:hAnsi="Times New Roman" w:cs="Times New Roman"/>
          <w:color w:val="auto"/>
          <w:sz w:val="36"/>
          <w:szCs w:val="36"/>
        </w:rPr>
        <w:t>:</w:t>
      </w:r>
    </w:p>
    <w:p w:rsidR="00340F86" w:rsidRPr="008D5600" w:rsidRDefault="000C52E4">
      <w:pPr>
        <w:rPr>
          <w:rFonts w:ascii="Times New Roman" w:hAnsi="Times New Roman" w:cs="Times New Roman"/>
          <w:sz w:val="32"/>
          <w:szCs w:val="32"/>
        </w:rPr>
      </w:pPr>
      <w:r w:rsidRPr="008D5600">
        <w:rPr>
          <w:rFonts w:ascii="Times New Roman" w:hAnsi="Times New Roman" w:cs="Times New Roman"/>
          <w:sz w:val="32"/>
          <w:szCs w:val="32"/>
        </w:rPr>
        <w:t xml:space="preserve">These two functions handle interrupts triggered by external buttons connected to GPIO pins PA6, PB10, and PC13. When an interrupt occurs (button press), the program clears the interrupt </w:t>
      </w:r>
      <w:r w:rsidRPr="008D5600">
        <w:rPr>
          <w:rFonts w:ascii="Times New Roman" w:hAnsi="Times New Roman" w:cs="Times New Roman"/>
          <w:sz w:val="32"/>
          <w:szCs w:val="32"/>
        </w:rPr>
        <w:t>flag, applies a simple debounce by adding a delay, and toggles the 'toggle_led' or 'pause' flags. These flags control whether the counter updates and whether it pauses, enabling start-stop or reset-like functionality.</w:t>
      </w:r>
    </w:p>
    <w:p w:rsidR="00340F86" w:rsidRPr="000C52E4" w:rsidRDefault="000C52E4">
      <w:pPr>
        <w:pStyle w:val="Heading2"/>
        <w:rPr>
          <w:rFonts w:ascii="Times New Roman" w:hAnsi="Times New Roman" w:cs="Times New Roman"/>
          <w:color w:val="auto"/>
          <w:sz w:val="36"/>
          <w:szCs w:val="36"/>
        </w:rPr>
      </w:pPr>
      <w:r w:rsidRPr="000C52E4">
        <w:rPr>
          <w:rFonts w:ascii="Times New Roman" w:hAnsi="Times New Roman" w:cs="Times New Roman"/>
          <w:color w:val="auto"/>
          <w:sz w:val="36"/>
          <w:szCs w:val="36"/>
        </w:rPr>
        <w:t>Main Function Execution</w:t>
      </w:r>
      <w:r w:rsidR="001532F0" w:rsidRPr="000C52E4">
        <w:rPr>
          <w:rFonts w:ascii="Times New Roman" w:hAnsi="Times New Roman" w:cs="Times New Roman"/>
          <w:color w:val="auto"/>
          <w:sz w:val="36"/>
          <w:szCs w:val="36"/>
        </w:rPr>
        <w:t>:</w:t>
      </w:r>
    </w:p>
    <w:p w:rsidR="00340F86" w:rsidRPr="008D5600" w:rsidRDefault="000C52E4">
      <w:pPr>
        <w:rPr>
          <w:rFonts w:ascii="Times New Roman" w:hAnsi="Times New Roman" w:cs="Times New Roman"/>
          <w:sz w:val="32"/>
          <w:szCs w:val="32"/>
        </w:rPr>
      </w:pPr>
      <w:r w:rsidRPr="008D5600">
        <w:rPr>
          <w:rFonts w:ascii="Times New Roman" w:hAnsi="Times New Roman" w:cs="Times New Roman"/>
          <w:sz w:val="32"/>
          <w:szCs w:val="32"/>
        </w:rPr>
        <w:t xml:space="preserve">The </w:t>
      </w:r>
      <w:r w:rsidR="001532F0">
        <w:rPr>
          <w:rFonts w:ascii="Times New Roman" w:hAnsi="Times New Roman" w:cs="Times New Roman"/>
          <w:sz w:val="32"/>
          <w:szCs w:val="32"/>
        </w:rPr>
        <w:t>‘</w:t>
      </w:r>
      <w:r w:rsidRPr="008D5600">
        <w:rPr>
          <w:rFonts w:ascii="Times New Roman" w:hAnsi="Times New Roman" w:cs="Times New Roman"/>
          <w:sz w:val="32"/>
          <w:szCs w:val="32"/>
        </w:rPr>
        <w:t>main</w:t>
      </w:r>
      <w:r w:rsidR="001532F0">
        <w:rPr>
          <w:rFonts w:ascii="Times New Roman" w:hAnsi="Times New Roman" w:cs="Times New Roman"/>
          <w:sz w:val="32"/>
          <w:szCs w:val="32"/>
        </w:rPr>
        <w:t>’</w:t>
      </w:r>
      <w:r w:rsidRPr="008D5600">
        <w:rPr>
          <w:rFonts w:ascii="Times New Roman" w:hAnsi="Times New Roman" w:cs="Times New Roman"/>
          <w:sz w:val="32"/>
          <w:szCs w:val="32"/>
        </w:rPr>
        <w:t xml:space="preserve"> fun</w:t>
      </w:r>
      <w:r w:rsidRPr="008D5600">
        <w:rPr>
          <w:rFonts w:ascii="Times New Roman" w:hAnsi="Times New Roman" w:cs="Times New Roman"/>
          <w:sz w:val="32"/>
          <w:szCs w:val="32"/>
        </w:rPr>
        <w:t>ction initializes GPIO, USART, and SysTick functionalities and enters an infinite loop where it reads commands via USART. Depending on the received command (</w:t>
      </w:r>
      <w:r w:rsidR="001532F0">
        <w:rPr>
          <w:rFonts w:ascii="Times New Roman" w:hAnsi="Times New Roman" w:cs="Times New Roman"/>
          <w:sz w:val="32"/>
          <w:szCs w:val="32"/>
        </w:rPr>
        <w:t>‘</w:t>
      </w:r>
      <w:r w:rsidRPr="008D5600">
        <w:rPr>
          <w:rFonts w:ascii="Times New Roman" w:hAnsi="Times New Roman" w:cs="Times New Roman"/>
          <w:sz w:val="32"/>
          <w:szCs w:val="32"/>
        </w:rPr>
        <w:t>1</w:t>
      </w:r>
      <w:r w:rsidR="001532F0">
        <w:rPr>
          <w:rFonts w:ascii="Times New Roman" w:hAnsi="Times New Roman" w:cs="Times New Roman"/>
          <w:sz w:val="32"/>
          <w:szCs w:val="32"/>
        </w:rPr>
        <w:t>’</w:t>
      </w:r>
      <w:r w:rsidRPr="008D5600">
        <w:rPr>
          <w:rFonts w:ascii="Times New Roman" w:hAnsi="Times New Roman" w:cs="Times New Roman"/>
          <w:sz w:val="32"/>
          <w:szCs w:val="32"/>
        </w:rPr>
        <w:t xml:space="preserve">, </w:t>
      </w:r>
      <w:r w:rsidR="001532F0">
        <w:rPr>
          <w:rFonts w:ascii="Times New Roman" w:hAnsi="Times New Roman" w:cs="Times New Roman"/>
          <w:sz w:val="32"/>
          <w:szCs w:val="32"/>
        </w:rPr>
        <w:t>‘</w:t>
      </w:r>
      <w:r w:rsidRPr="008D5600">
        <w:rPr>
          <w:rFonts w:ascii="Times New Roman" w:hAnsi="Times New Roman" w:cs="Times New Roman"/>
          <w:sz w:val="32"/>
          <w:szCs w:val="32"/>
        </w:rPr>
        <w:t>2</w:t>
      </w:r>
      <w:r w:rsidR="001532F0">
        <w:rPr>
          <w:rFonts w:ascii="Times New Roman" w:hAnsi="Times New Roman" w:cs="Times New Roman"/>
          <w:sz w:val="32"/>
          <w:szCs w:val="32"/>
        </w:rPr>
        <w:t>’</w:t>
      </w:r>
      <w:r w:rsidRPr="008D5600">
        <w:rPr>
          <w:rFonts w:ascii="Times New Roman" w:hAnsi="Times New Roman" w:cs="Times New Roman"/>
          <w:sz w:val="32"/>
          <w:szCs w:val="32"/>
        </w:rPr>
        <w:t xml:space="preserve">, or </w:t>
      </w:r>
      <w:r w:rsidR="001532F0">
        <w:rPr>
          <w:rFonts w:ascii="Times New Roman" w:hAnsi="Times New Roman" w:cs="Times New Roman"/>
          <w:sz w:val="32"/>
          <w:szCs w:val="32"/>
        </w:rPr>
        <w:t>‘</w:t>
      </w:r>
      <w:r w:rsidRPr="008D5600">
        <w:rPr>
          <w:rFonts w:ascii="Times New Roman" w:hAnsi="Times New Roman" w:cs="Times New Roman"/>
          <w:sz w:val="32"/>
          <w:szCs w:val="32"/>
        </w:rPr>
        <w:t>3</w:t>
      </w:r>
      <w:r w:rsidR="001532F0">
        <w:rPr>
          <w:rFonts w:ascii="Times New Roman" w:hAnsi="Times New Roman" w:cs="Times New Roman"/>
          <w:sz w:val="32"/>
          <w:szCs w:val="32"/>
        </w:rPr>
        <w:t>’</w:t>
      </w:r>
      <w:r w:rsidRPr="008D5600">
        <w:rPr>
          <w:rFonts w:ascii="Times New Roman" w:hAnsi="Times New Roman" w:cs="Times New Roman"/>
          <w:sz w:val="32"/>
          <w:szCs w:val="32"/>
        </w:rPr>
        <w:t xml:space="preserve">), it toggles the blink state of LEDs connected to GPIO C14 and C15. Command </w:t>
      </w:r>
      <w:r w:rsidR="001532F0">
        <w:rPr>
          <w:rFonts w:ascii="Times New Roman" w:hAnsi="Times New Roman" w:cs="Times New Roman"/>
          <w:sz w:val="32"/>
          <w:szCs w:val="32"/>
        </w:rPr>
        <w:t>‘</w:t>
      </w:r>
      <w:r w:rsidRPr="008D5600">
        <w:rPr>
          <w:rFonts w:ascii="Times New Roman" w:hAnsi="Times New Roman" w:cs="Times New Roman"/>
          <w:sz w:val="32"/>
          <w:szCs w:val="32"/>
        </w:rPr>
        <w:t>3</w:t>
      </w:r>
      <w:r w:rsidR="001532F0">
        <w:rPr>
          <w:rFonts w:ascii="Times New Roman" w:hAnsi="Times New Roman" w:cs="Times New Roman"/>
          <w:sz w:val="32"/>
          <w:szCs w:val="32"/>
        </w:rPr>
        <w:t>’</w:t>
      </w:r>
      <w:r w:rsidRPr="008D5600">
        <w:rPr>
          <w:rFonts w:ascii="Times New Roman" w:hAnsi="Times New Roman" w:cs="Times New Roman"/>
          <w:sz w:val="32"/>
          <w:szCs w:val="32"/>
        </w:rPr>
        <w:t xml:space="preserve"> re</w:t>
      </w:r>
      <w:r w:rsidRPr="008D5600">
        <w:rPr>
          <w:rFonts w:ascii="Times New Roman" w:hAnsi="Times New Roman" w:cs="Times New Roman"/>
          <w:sz w:val="32"/>
          <w:szCs w:val="32"/>
        </w:rPr>
        <w:t>sets the counter values to 300, setting a custom countdown value.</w:t>
      </w:r>
    </w:p>
    <w:p w:rsidR="00340F86" w:rsidRPr="000C52E4" w:rsidRDefault="000C52E4">
      <w:pPr>
        <w:pStyle w:val="Heading2"/>
        <w:rPr>
          <w:rFonts w:ascii="Times New Roman" w:hAnsi="Times New Roman" w:cs="Times New Roman"/>
          <w:sz w:val="36"/>
          <w:szCs w:val="36"/>
        </w:rPr>
      </w:pPr>
      <w:r w:rsidRPr="000C52E4">
        <w:rPr>
          <w:rFonts w:ascii="Times New Roman" w:hAnsi="Times New Roman" w:cs="Times New Roman"/>
          <w:color w:val="auto"/>
          <w:sz w:val="36"/>
          <w:szCs w:val="36"/>
        </w:rPr>
        <w:t>Additional Explanations of Core Concepts</w:t>
      </w:r>
      <w:r w:rsidR="001532F0" w:rsidRPr="000C52E4">
        <w:rPr>
          <w:rFonts w:ascii="Times New Roman" w:hAnsi="Times New Roman" w:cs="Times New Roman"/>
          <w:color w:val="auto"/>
          <w:sz w:val="36"/>
          <w:szCs w:val="36"/>
        </w:rPr>
        <w:t>:</w:t>
      </w:r>
    </w:p>
    <w:p w:rsidR="00340F86" w:rsidRPr="008D5600" w:rsidRDefault="000C52E4">
      <w:pPr>
        <w:rPr>
          <w:rFonts w:ascii="Times New Roman" w:hAnsi="Times New Roman" w:cs="Times New Roman"/>
          <w:sz w:val="32"/>
          <w:szCs w:val="32"/>
        </w:rPr>
      </w:pPr>
      <w:r w:rsidRPr="008D5600">
        <w:rPr>
          <w:rFonts w:ascii="Times New Roman" w:hAnsi="Times New Roman" w:cs="Times New Roman"/>
          <w:sz w:val="32"/>
          <w:szCs w:val="32"/>
        </w:rPr>
        <w:t>1. The volatile Keyword: Variables used within interrupt handlers or hardware registers are marked as volatile, informing the compiler not to optimiz</w:t>
      </w:r>
      <w:r w:rsidRPr="008D5600">
        <w:rPr>
          <w:rFonts w:ascii="Times New Roman" w:hAnsi="Times New Roman" w:cs="Times New Roman"/>
          <w:sz w:val="32"/>
          <w:szCs w:val="32"/>
        </w:rPr>
        <w:t>e their access since their values can change unexpectedly.</w:t>
      </w:r>
    </w:p>
    <w:p w:rsidR="00340F86" w:rsidRPr="008D5600" w:rsidRDefault="000C52E4">
      <w:pPr>
        <w:rPr>
          <w:rFonts w:ascii="Times New Roman" w:hAnsi="Times New Roman" w:cs="Times New Roman"/>
          <w:sz w:val="32"/>
          <w:szCs w:val="32"/>
        </w:rPr>
      </w:pPr>
      <w:r w:rsidRPr="008D5600">
        <w:rPr>
          <w:rFonts w:ascii="Times New Roman" w:hAnsi="Times New Roman" w:cs="Times New Roman"/>
          <w:sz w:val="32"/>
          <w:szCs w:val="32"/>
        </w:rPr>
        <w:t>2. Bitwise Operations: Bitwise AND, OR, and shift operations are essential for controlling individual bits in registers, which is how GPIO pins are manipulated without affecting others.</w:t>
      </w:r>
    </w:p>
    <w:p w:rsidR="00340F86" w:rsidRPr="008D5600" w:rsidRDefault="000C52E4">
      <w:pPr>
        <w:rPr>
          <w:rFonts w:ascii="Times New Roman" w:hAnsi="Times New Roman" w:cs="Times New Roman"/>
          <w:sz w:val="32"/>
          <w:szCs w:val="32"/>
        </w:rPr>
      </w:pPr>
      <w:r w:rsidRPr="008D5600">
        <w:rPr>
          <w:rFonts w:ascii="Times New Roman" w:hAnsi="Times New Roman" w:cs="Times New Roman"/>
          <w:sz w:val="32"/>
          <w:szCs w:val="32"/>
        </w:rPr>
        <w:lastRenderedPageBreak/>
        <w:t>3. Timing C</w:t>
      </w:r>
      <w:r w:rsidRPr="008D5600">
        <w:rPr>
          <w:rFonts w:ascii="Times New Roman" w:hAnsi="Times New Roman" w:cs="Times New Roman"/>
          <w:sz w:val="32"/>
          <w:szCs w:val="32"/>
        </w:rPr>
        <w:t>ontrol: SysTick provides an efficient way to implement delays and periodic tasks, ensuring accurate timing without relying on delay loops, which can be inaccurate at higher clock speeds.</w:t>
      </w:r>
    </w:p>
    <w:p w:rsidR="00340F86" w:rsidRPr="000C52E4" w:rsidRDefault="000C52E4">
      <w:pPr>
        <w:pStyle w:val="Heading2"/>
        <w:rPr>
          <w:rFonts w:ascii="Times New Roman" w:hAnsi="Times New Roman" w:cs="Times New Roman"/>
          <w:color w:val="auto"/>
          <w:sz w:val="36"/>
          <w:szCs w:val="36"/>
        </w:rPr>
      </w:pPr>
      <w:r w:rsidRPr="000C52E4">
        <w:rPr>
          <w:rFonts w:ascii="Times New Roman" w:hAnsi="Times New Roman" w:cs="Times New Roman"/>
          <w:color w:val="auto"/>
          <w:sz w:val="36"/>
          <w:szCs w:val="36"/>
        </w:rPr>
        <w:t>Conclusion</w:t>
      </w:r>
      <w:r w:rsidR="001532F0" w:rsidRPr="000C52E4">
        <w:rPr>
          <w:rFonts w:ascii="Times New Roman" w:hAnsi="Times New Roman" w:cs="Times New Roman"/>
          <w:color w:val="auto"/>
          <w:sz w:val="36"/>
          <w:szCs w:val="36"/>
        </w:rPr>
        <w:t>:</w:t>
      </w:r>
      <w:bookmarkStart w:id="0" w:name="_GoBack"/>
      <w:bookmarkEnd w:id="0"/>
    </w:p>
    <w:p w:rsidR="00340F86" w:rsidRPr="008D5600" w:rsidRDefault="000C52E4">
      <w:pPr>
        <w:rPr>
          <w:rFonts w:ascii="Times New Roman" w:hAnsi="Times New Roman" w:cs="Times New Roman"/>
          <w:sz w:val="32"/>
          <w:szCs w:val="32"/>
        </w:rPr>
      </w:pPr>
      <w:r w:rsidRPr="008D5600">
        <w:rPr>
          <w:rFonts w:ascii="Times New Roman" w:hAnsi="Times New Roman" w:cs="Times New Roman"/>
          <w:sz w:val="32"/>
          <w:szCs w:val="32"/>
        </w:rPr>
        <w:t>This STM32 code provides a comprehensive approach to handl</w:t>
      </w:r>
      <w:r w:rsidRPr="008D5600">
        <w:rPr>
          <w:rFonts w:ascii="Times New Roman" w:hAnsi="Times New Roman" w:cs="Times New Roman"/>
          <w:sz w:val="32"/>
          <w:szCs w:val="32"/>
        </w:rPr>
        <w:t>ing basic GPIO operations, timed tasks, and serial communication, allowing a microcontroller to control LEDs and seven-segment displays based on user inputs and system timing. By understanding the code structure and modular approach, one can modify or exte</w:t>
      </w:r>
      <w:r w:rsidRPr="008D5600">
        <w:rPr>
          <w:rFonts w:ascii="Times New Roman" w:hAnsi="Times New Roman" w:cs="Times New Roman"/>
          <w:sz w:val="32"/>
          <w:szCs w:val="32"/>
        </w:rPr>
        <w:t>nd functionality for similar applications.</w:t>
      </w:r>
    </w:p>
    <w:sectPr w:rsidR="00340F86" w:rsidRPr="008D56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C52E4"/>
    <w:rsid w:val="0015074B"/>
    <w:rsid w:val="001532F0"/>
    <w:rsid w:val="0029639D"/>
    <w:rsid w:val="00326F90"/>
    <w:rsid w:val="00340F86"/>
    <w:rsid w:val="008D5600"/>
    <w:rsid w:val="00AA1D8D"/>
    <w:rsid w:val="00B47730"/>
    <w:rsid w:val="00CB0664"/>
    <w:rsid w:val="00F1147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FBF26FC-571F-43DB-A8DB-B0638C1E8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CA2BB6-2ACC-4D74-9077-BD71BF96D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21</Pages>
  <Words>2337</Words>
  <Characters>13326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15632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 E L L</cp:lastModifiedBy>
  <cp:revision>4</cp:revision>
  <dcterms:created xsi:type="dcterms:W3CDTF">2013-12-23T23:15:00Z</dcterms:created>
  <dcterms:modified xsi:type="dcterms:W3CDTF">2024-11-10T13:29:00Z</dcterms:modified>
  <cp:category/>
</cp:coreProperties>
</file>